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06/22/22</w:t>
      </w:r>
    </w:p>
    <w:p>
      <w:r>
        <w:t xml:space="preserve">RE: 3515 N Story Rd, Irving, TX, 75062, </w:t>
      </w:r>
    </w:p>
    <w:p>
      <w:r>
        <w:t xml:space="preserve"> 1031 North Story Exchange 1 Ho</w:t>
      </w:r>
    </w:p>
    <w:p>
      <w:r>
        <w:t xml:space="preserve">1213 S La Brea Ave </w:t>
      </w:r>
    </w:p>
    <w:p>
      <w:r>
        <w:t>Los Angeles, CA, 90019.0</w:t>
      </w:r>
    </w:p>
    <w:p>
      <w:r>
        <w:t>Dear 1031 North Story Exchange 1 Ho,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3515 N Story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1234 Templecliff Dr, Dallas, TX, 75217, </w:t>
      </w:r>
    </w:p>
    <w:p>
      <w:r>
        <w:t xml:space="preserve"> 1234 Templecliff LLC</w:t>
      </w:r>
    </w:p>
    <w:p>
      <w:r>
        <w:t xml:space="preserve">2931 Larchmont Ct Nw </w:t>
      </w:r>
    </w:p>
    <w:p>
      <w:r>
        <w:t>Atlanta, GA, 30318.0</w:t>
      </w:r>
    </w:p>
    <w:p>
      <w:r>
        <w:t>Dear 1234 Templecliff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1234 Templecliff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1248 Westmount Ave, Dallas, TX, 75211, </w:t>
      </w:r>
    </w:p>
    <w:p>
      <w:r>
        <w:t xml:space="preserve"> 1248 Westmount LLC</w:t>
      </w:r>
    </w:p>
    <w:p>
      <w:r>
        <w:t>2015 Manhattan Beach Blvd #100 100</w:t>
      </w:r>
    </w:p>
    <w:p>
      <w:r>
        <w:t>Redondo Beach, CA, 90278.0</w:t>
      </w:r>
    </w:p>
    <w:p>
      <w:r>
        <w:t>Dear 1248 Westmount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1248 Westmount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1433 Pryor Pl, Grand Prairie, TX, 75051, </w:t>
      </w:r>
    </w:p>
    <w:p>
      <w:r>
        <w:t xml:space="preserve"> 1433 Prior Place LLC</w:t>
      </w:r>
    </w:p>
    <w:p>
      <w:r>
        <w:t xml:space="preserve">2409 Northshore Dr </w:t>
      </w:r>
    </w:p>
    <w:p>
      <w:r>
        <w:t>Carrollton, TX, 75006.0</w:t>
      </w:r>
    </w:p>
    <w:p>
      <w:r>
        <w:t>Dear 1433 Prior Place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1433 Pryor Pl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1437 Pryor Pl, Grand Prairie, TX, 75051, </w:t>
      </w:r>
    </w:p>
    <w:p>
      <w:r>
        <w:t xml:space="preserve"> 1437 Pryor Pl LLC</w:t>
      </w:r>
    </w:p>
    <w:p>
      <w:r>
        <w:t xml:space="preserve">1114 Emily Ln </w:t>
      </w:r>
    </w:p>
    <w:p>
      <w:r>
        <w:t>Carrollton, TX, 75010.0</w:t>
      </w:r>
    </w:p>
    <w:p>
      <w:r>
        <w:t>Dear 1437 Pryor Pl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1437 Pryor Pl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1809 Baker Dr, Mesquite, TX, 75150, </w:t>
      </w:r>
    </w:p>
    <w:p>
      <w:r>
        <w:t xml:space="preserve"> 1809 Baker LLC</w:t>
      </w:r>
    </w:p>
    <w:p>
      <w:r>
        <w:t>12750 Merit Dr #800 800</w:t>
      </w:r>
    </w:p>
    <w:p>
      <w:r>
        <w:t>Dallas, TX, 75251.0</w:t>
      </w:r>
    </w:p>
    <w:p>
      <w:r>
        <w:t>Dear 1809 Baker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1809 Baker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1921 N Prairie Ave, Dallas, TX, 75204, </w:t>
      </w:r>
    </w:p>
    <w:p>
      <w:r>
        <w:t xml:space="preserve"> 1921 Lydia LLC</w:t>
      </w:r>
    </w:p>
    <w:p>
      <w:r>
        <w:t xml:space="preserve">12052 Forestgate Dr </w:t>
      </w:r>
    </w:p>
    <w:p>
      <w:r>
        <w:t>Dallas, TX, 75243.0</w:t>
      </w:r>
    </w:p>
    <w:p>
      <w:r>
        <w:t>Dear 1921 Lydia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1921 N Prairie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1927 E Grauwyler Rd, Irving, TX, 75061, </w:t>
      </w:r>
    </w:p>
    <w:p>
      <w:r>
        <w:t xml:space="preserve"> 1929 Grauwyler LLC</w:t>
      </w:r>
    </w:p>
    <w:p>
      <w:r>
        <w:t>3839 Mckinney Ave #155208 155208</w:t>
      </w:r>
    </w:p>
    <w:p>
      <w:r>
        <w:t>Dallas, TX, 75204.0</w:t>
      </w:r>
    </w:p>
    <w:p>
      <w:r>
        <w:t>Dear 1929 Grauwyler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1927 E Grauwyler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1250 Hidden Rdg, Irving, TX, 75038, </w:t>
      </w:r>
    </w:p>
    <w:p>
      <w:r>
        <w:t xml:space="preserve"> 2006 Hidden Ridge Lp &amp; Villa Grande At Saticoy LLC</w:t>
      </w:r>
    </w:p>
    <w:p>
      <w:r>
        <w:t xml:space="preserve">1991 W 190th St </w:t>
      </w:r>
    </w:p>
    <w:p>
      <w:r>
        <w:t>Torrance, CA, 90504.0</w:t>
      </w:r>
    </w:p>
    <w:p>
      <w:r>
        <w:t>Dear 2006 Hidden Ridge Lp &amp; Villa Grande At Saticoy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1250 Hidden Rdg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208 S Lancaster Ave, Dallas, TX, 75203, </w:t>
      </w:r>
    </w:p>
    <w:p>
      <w:r>
        <w:t xml:space="preserve"> 202 South Lancaster LLC</w:t>
      </w:r>
    </w:p>
    <w:p>
      <w:r>
        <w:t>2520 Fairmount St #200 200</w:t>
      </w:r>
    </w:p>
    <w:p>
      <w:r>
        <w:t>Dallas, TX, 75201.0</w:t>
      </w:r>
    </w:p>
    <w:p>
      <w:r>
        <w:t>Dear 202 South Lancaster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208 S Lancaster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202 S Lancaster Ave, Dallas, TX, 75203, </w:t>
      </w:r>
    </w:p>
    <w:p>
      <w:r>
        <w:t xml:space="preserve"> 202 South Lancaster LLC</w:t>
      </w:r>
    </w:p>
    <w:p>
      <w:r>
        <w:t>2520 Fairmount St #200 200</w:t>
      </w:r>
    </w:p>
    <w:p>
      <w:r>
        <w:t>Dallas, TX, 75201.0</w:t>
      </w:r>
    </w:p>
    <w:p>
      <w:r>
        <w:t>Dear 202 South Lancaster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202 S Lancaster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228 S Marsalis Ave, Dallas, TX, 75203, </w:t>
      </w:r>
    </w:p>
    <w:p>
      <w:r>
        <w:t xml:space="preserve"> 202 South Marsalis LLC</w:t>
      </w:r>
    </w:p>
    <w:p>
      <w:r>
        <w:t>2520 Fairmount St #200 200</w:t>
      </w:r>
    </w:p>
    <w:p>
      <w:r>
        <w:t>Dallas, TX, 75201.0</w:t>
      </w:r>
    </w:p>
    <w:p>
      <w:r>
        <w:t>Dear 202 South Marsalis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228 S Marsalis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202 S Marsalis Ave, Dallas, TX, 75203, </w:t>
      </w:r>
    </w:p>
    <w:p>
      <w:r>
        <w:t xml:space="preserve"> 202 South Marsalis LLC</w:t>
      </w:r>
    </w:p>
    <w:p>
      <w:r>
        <w:t>2520 Fairmount St #200 200</w:t>
      </w:r>
    </w:p>
    <w:p>
      <w:r>
        <w:t>Dallas, TX, 75201.0</w:t>
      </w:r>
    </w:p>
    <w:p>
      <w:r>
        <w:t>Dear 202 South Marsalis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202 S Marsalis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5501 Lakeview Pkwy, Rowlett, TX, 75088, </w:t>
      </w:r>
    </w:p>
    <w:p>
      <w:r>
        <w:t xml:space="preserve"> 216 Dfw Investment 6 LLC</w:t>
      </w:r>
    </w:p>
    <w:p>
      <w:r>
        <w:t>19106 Normandie Ave #1 1</w:t>
      </w:r>
    </w:p>
    <w:p>
      <w:r>
        <w:t>Torrance, CA, 90502.0</w:t>
      </w:r>
    </w:p>
    <w:p>
      <w:r>
        <w:t>Dear 216 Dfw Investment 6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5501 Lakeview Pkwy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225 S Munger Blvd, Dallas, TX, 75214, </w:t>
      </w:r>
    </w:p>
    <w:p>
      <w:r>
        <w:t xml:space="preserve"> 225 Munger LLC</w:t>
      </w:r>
    </w:p>
    <w:p>
      <w:r>
        <w:t>2520 Fairmount St #200 200</w:t>
      </w:r>
    </w:p>
    <w:p>
      <w:r>
        <w:t>Dallas, TX, 75201.0</w:t>
      </w:r>
    </w:p>
    <w:p>
      <w:r>
        <w:t>Dear 225 Munger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225 S Munger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2454 S Zang Blvd, Dallas, TX, 75224, </w:t>
      </w:r>
    </w:p>
    <w:p>
      <w:r>
        <w:t xml:space="preserve"> 2452 Zang LLC</w:t>
      </w:r>
    </w:p>
    <w:p>
      <w:r>
        <w:t>2015 Manhattan Beach Blvd #100 100</w:t>
      </w:r>
    </w:p>
    <w:p>
      <w:r>
        <w:t>Redondo Beach, CA, 90278.0</w:t>
      </w:r>
    </w:p>
    <w:p>
      <w:r>
        <w:t>Dear 2452 Zang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2454 S Zang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2713 Patricia Ln, Garland, TX, 75041, </w:t>
      </w:r>
    </w:p>
    <w:p>
      <w:r>
        <w:t xml:space="preserve"> 2713 Patricia LLC</w:t>
      </w:r>
    </w:p>
    <w:p>
      <w:r>
        <w:t>1700 7th Ave #2200 2200</w:t>
      </w:r>
    </w:p>
    <w:p>
      <w:r>
        <w:t>Seattle, WA, 98101.0</w:t>
      </w:r>
    </w:p>
    <w:p>
      <w:r>
        <w:t>Dear 2713 Patricia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2713 Patricia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2718 Cleveland St, Dallas, TX, 75215, </w:t>
      </w:r>
    </w:p>
    <w:p>
      <w:r>
        <w:t xml:space="preserve"> 2718 Cleveland LLC</w:t>
      </w:r>
    </w:p>
    <w:p>
      <w:r>
        <w:t>2520 Fairmount St #200 200</w:t>
      </w:r>
    </w:p>
    <w:p>
      <w:r>
        <w:t>Dallas, TX, 75201.0</w:t>
      </w:r>
    </w:p>
    <w:p>
      <w:r>
        <w:t>Dear 2718 Cleveland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2718 Cleveland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2805 E Ledbetter Dr, Dallas, TX, 75216, </w:t>
      </w:r>
    </w:p>
    <w:p>
      <w:r>
        <w:t xml:space="preserve"> 2755 E Ledbetter Hive Partners</w:t>
      </w:r>
    </w:p>
    <w:p>
      <w:r>
        <w:t xml:space="preserve">3200 Earhart Dr </w:t>
      </w:r>
    </w:p>
    <w:p>
      <w:r>
        <w:t>Carrollton, TX, 75006.0</w:t>
      </w:r>
    </w:p>
    <w:p>
      <w:r>
        <w:t>Dear 2755 E Ledbetter Hive Partners,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2805 E Ledbetter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1900 Rock Island Rd, Irving, TX, 75060, </w:t>
      </w:r>
    </w:p>
    <w:p>
      <w:r>
        <w:t xml:space="preserve"> 2beeg LLC</w:t>
      </w:r>
    </w:p>
    <w:p>
      <w:r>
        <w:t xml:space="preserve">607 E Dove Rd </w:t>
      </w:r>
    </w:p>
    <w:p>
      <w:r>
        <w:t>Southlake, TX, 76092.0</w:t>
      </w:r>
    </w:p>
    <w:p>
      <w:r>
        <w:t>Dear 2beeg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1900 Rock Island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3001 Maple Ave, Dallas, TX, 75201, </w:t>
      </w:r>
    </w:p>
    <w:p>
      <w:r>
        <w:t xml:space="preserve"> 3001 Maple Lp</w:t>
      </w:r>
    </w:p>
    <w:p>
      <w:r>
        <w:t>609 Main St #2400 2400</w:t>
      </w:r>
    </w:p>
    <w:p>
      <w:r>
        <w:t>Houston, TX, 77002.0</w:t>
      </w:r>
    </w:p>
    <w:p>
      <w:r>
        <w:t>Dear 3001 Maple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3001 Maple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3010 Thomas Ave, Dallas, TX, 75204, </w:t>
      </w:r>
    </w:p>
    <w:p>
      <w:r>
        <w:t xml:space="preserve"> 3010 State St Lp</w:t>
      </w:r>
    </w:p>
    <w:p>
      <w:r>
        <w:t>200 Crescent Ct #560 560</w:t>
      </w:r>
    </w:p>
    <w:p>
      <w:r>
        <w:t>Dallas, TX, 75201.0</w:t>
      </w:r>
    </w:p>
    <w:p>
      <w:r>
        <w:t>Dear 3010 State St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3010 Thomas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3913 Rawlins St, Dallas, TX, 75219, </w:t>
      </w:r>
    </w:p>
    <w:p>
      <w:r>
        <w:t xml:space="preserve"> 321 E 8th St LLC</w:t>
      </w:r>
    </w:p>
    <w:p>
      <w:r>
        <w:t>8140 Walnut Hill Ln #310 310</w:t>
      </w:r>
    </w:p>
    <w:p>
      <w:r>
        <w:t>Dallas, TX, 75231.0</w:t>
      </w:r>
    </w:p>
    <w:p>
      <w:r>
        <w:t>Dear 321 E 8th St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3913 Rawlins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321 N Ewing Ave, Dallas, TX, 75203, </w:t>
      </w:r>
    </w:p>
    <w:p>
      <w:r>
        <w:t xml:space="preserve"> 321 N Ewing LLC</w:t>
      </w:r>
    </w:p>
    <w:p>
      <w:r>
        <w:t xml:space="preserve">2520 Fairmount St </w:t>
      </w:r>
    </w:p>
    <w:p>
      <w:r>
        <w:t>Dallas, TX, 75201.0</w:t>
      </w:r>
    </w:p>
    <w:p>
      <w:r>
        <w:t>Dear 321 N Ewing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321 N Ewing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3210 Balch Springs Rd, Balch Springs, TX, 75180, </w:t>
      </w:r>
    </w:p>
    <w:p>
      <w:r>
        <w:t xml:space="preserve"> 3212 Balch Springs LLC</w:t>
      </w:r>
    </w:p>
    <w:p>
      <w:r>
        <w:t xml:space="preserve">Po Box 5008 </w:t>
      </w:r>
    </w:p>
    <w:p>
      <w:r>
        <w:t>Vernon Hills, IL, 60061.0</w:t>
      </w:r>
    </w:p>
    <w:p>
      <w:r>
        <w:t>Dear 3212 Balch Springs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3210 Balch Springs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3231 Rosedale Ave, Dallas, TX, 75205, </w:t>
      </w:r>
    </w:p>
    <w:p>
      <w:r>
        <w:t xml:space="preserve"> 3231 Rosedale LLC</w:t>
      </w:r>
    </w:p>
    <w:p>
      <w:r>
        <w:t>3419 Westminster Ave #252 252</w:t>
      </w:r>
    </w:p>
    <w:p>
      <w:r>
        <w:t>Dallas, TX, 75205.0</w:t>
      </w:r>
    </w:p>
    <w:p>
      <w:r>
        <w:t>Dear 3231 Rosedale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3231 Rosedale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3208 Norwalk Ave, Dallas, TX, 75220, </w:t>
      </w:r>
    </w:p>
    <w:p>
      <w:r>
        <w:t xml:space="preserve"> 3232 Spanish Village LLC</w:t>
      </w:r>
    </w:p>
    <w:p>
      <w:r>
        <w:t>13455 Noel Rd #1050 1050</w:t>
      </w:r>
    </w:p>
    <w:p>
      <w:r>
        <w:t>Dallas, TX, 75240.0</w:t>
      </w:r>
    </w:p>
    <w:p>
      <w:r>
        <w:t>Dear 3232 Spanish Village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3208 Norwalk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3276 S Polk St, Dallas, TX, 75224, </w:t>
      </w:r>
    </w:p>
    <w:p>
      <w:r>
        <w:t xml:space="preserve"> 3288 South Polk LLC</w:t>
      </w:r>
    </w:p>
    <w:p>
      <w:r>
        <w:t xml:space="preserve">4511 Ridge Rd </w:t>
      </w:r>
    </w:p>
    <w:p>
      <w:r>
        <w:t>Dallas, TX, 75229.0</w:t>
      </w:r>
    </w:p>
    <w:p>
      <w:r>
        <w:t>Dear 3288 South Polk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3276 S Polk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1122 Nokomis Ave, Dallas, TX, 75224, </w:t>
      </w:r>
    </w:p>
    <w:p>
      <w:r>
        <w:t xml:space="preserve"> 3288 South Polk LLC</w:t>
      </w:r>
    </w:p>
    <w:p>
      <w:r>
        <w:t xml:space="preserve">4511 Ridge Rd </w:t>
      </w:r>
    </w:p>
    <w:p>
      <w:r>
        <w:t>Dallas, TX, 75229.0</w:t>
      </w:r>
    </w:p>
    <w:p>
      <w:r>
        <w:t>Dear 3288 South Polk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1122 Nokomis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3288 S Polk St, Dallas, TX, 75224, </w:t>
      </w:r>
    </w:p>
    <w:p>
      <w:r>
        <w:t xml:space="preserve"> 3288 South Polk LLC</w:t>
      </w:r>
    </w:p>
    <w:p>
      <w:r>
        <w:t xml:space="preserve">4511 Ridge Rd </w:t>
      </w:r>
    </w:p>
    <w:p>
      <w:r>
        <w:t>Dallas, TX, 75229.0</w:t>
      </w:r>
    </w:p>
    <w:p>
      <w:r>
        <w:t>Dear 3288 South Polk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3288 S Polk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3330 Webb Chapel Ext, Dallas, TX, 75220, </w:t>
      </w:r>
    </w:p>
    <w:p>
      <w:r>
        <w:t xml:space="preserve"> 3330 Plaza LLC</w:t>
      </w:r>
    </w:p>
    <w:p>
      <w:r>
        <w:t>13455 Noel Rd #1050 1050</w:t>
      </w:r>
    </w:p>
    <w:p>
      <w:r>
        <w:t>Dallas, TX, 75240.0</w:t>
      </w:r>
    </w:p>
    <w:p>
      <w:r>
        <w:t>Dear 3330 Plaza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3330 Webb Chapel Ext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3402 S Buckner Blvd, Dallas, TX, 75227, </w:t>
      </w:r>
    </w:p>
    <w:p>
      <w:r>
        <w:t xml:space="preserve"> 3402 South Buckner Blvd LLC</w:t>
      </w:r>
    </w:p>
    <w:p>
      <w:r>
        <w:t>500 W 2nd St #1900 1900</w:t>
      </w:r>
    </w:p>
    <w:p>
      <w:r>
        <w:t>Austin, TX, 78701.0</w:t>
      </w:r>
    </w:p>
    <w:p>
      <w:r>
        <w:t>Dear 3402 South Buckner Blvd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3402 S Buckner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3421 Milton Ave, Dallas, TX, 75205, </w:t>
      </w:r>
    </w:p>
    <w:p>
      <w:r>
        <w:t xml:space="preserve"> 3421 Milton Investments LLC</w:t>
      </w:r>
    </w:p>
    <w:p>
      <w:r>
        <w:t xml:space="preserve">9206 W Lake Highlands Dr </w:t>
      </w:r>
    </w:p>
    <w:p>
      <w:r>
        <w:t>Dallas, TX, 75218.0</w:t>
      </w:r>
    </w:p>
    <w:p>
      <w:r>
        <w:t>Dear 3421 Milton Investments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3421 Milton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3440 Milton Ave, Dallas, TX, 75205, </w:t>
      </w:r>
    </w:p>
    <w:p>
      <w:r>
        <w:t xml:space="preserve"> 3440 Milton LLC</w:t>
      </w:r>
    </w:p>
    <w:p>
      <w:r>
        <w:t xml:space="preserve">6335 Prospect Ave </w:t>
      </w:r>
    </w:p>
    <w:p>
      <w:r>
        <w:t>Dallas, TX, 75214.0</w:t>
      </w:r>
    </w:p>
    <w:p>
      <w:r>
        <w:t>Dear 3440 Milton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3440 Milton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3233 S Vernon Ave, Dallas, TX, 75224, </w:t>
      </w:r>
    </w:p>
    <w:p>
      <w:r>
        <w:t xml:space="preserve"> 34stsm LLC</w:t>
      </w:r>
    </w:p>
    <w:p>
      <w:r>
        <w:t>8111 Lyndon B Johnson Fwy #1550 1550</w:t>
      </w:r>
    </w:p>
    <w:p>
      <w:r>
        <w:t>Dallas, TX, 75251.0</w:t>
      </w:r>
    </w:p>
    <w:p>
      <w:r>
        <w:t>Dear 34stsm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3233 S Vernon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3311 S Vernon Ave, Dallas, TX, 75224, </w:t>
      </w:r>
    </w:p>
    <w:p>
      <w:r>
        <w:t xml:space="preserve"> 34stsm LLC</w:t>
      </w:r>
    </w:p>
    <w:p>
      <w:r>
        <w:t>8111 Lyndon B Johnson Fwy #1550 1550</w:t>
      </w:r>
    </w:p>
    <w:p>
      <w:r>
        <w:t>Dallas, TX, 75251.0</w:t>
      </w:r>
    </w:p>
    <w:p>
      <w:r>
        <w:t>Dear 34stsm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3311 S Vernon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3321 S Vernon Ave, Dallas, TX, 75224, </w:t>
      </w:r>
    </w:p>
    <w:p>
      <w:r>
        <w:t xml:space="preserve"> 34stsm LLC</w:t>
      </w:r>
    </w:p>
    <w:p>
      <w:r>
        <w:t xml:space="preserve">442 Alma Real Dr </w:t>
      </w:r>
    </w:p>
    <w:p>
      <w:r>
        <w:t>Pacific Palisades, CA, 90272.0</w:t>
      </w:r>
    </w:p>
    <w:p>
      <w:r>
        <w:t>Dear 34stsm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3321 S Vernon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3636 Bolivar Dr, Dallas, TX, 75220, </w:t>
      </w:r>
    </w:p>
    <w:p>
      <w:r>
        <w:t xml:space="preserve"> 3619 Spanish Breeze LLC</w:t>
      </w:r>
    </w:p>
    <w:p>
      <w:r>
        <w:t>13455 Noel Rd #1050 1050</w:t>
      </w:r>
    </w:p>
    <w:p>
      <w:r>
        <w:t>Dallas, TX, 75240.0</w:t>
      </w:r>
    </w:p>
    <w:p>
      <w:r>
        <w:t>Dear 3619 Spanish Breeze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3636 Bolivar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4207 Meredith Ave, Dallas, TX, 75211, </w:t>
      </w:r>
    </w:p>
    <w:p>
      <w:r>
        <w:t xml:space="preserve"> 3rd Flying Unicorn LLC</w:t>
      </w:r>
    </w:p>
    <w:p>
      <w:r>
        <w:t xml:space="preserve">6217 Monte Cristo Ln </w:t>
      </w:r>
    </w:p>
    <w:p>
      <w:r>
        <w:t>Plano, TX, 75024.0</w:t>
      </w:r>
    </w:p>
    <w:p>
      <w:r>
        <w:t>Dear 3rd Flying Unicorn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4207 Meredith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400 Andrews Ave, Dallas, TX, 75211, </w:t>
      </w:r>
    </w:p>
    <w:p>
      <w:r>
        <w:t xml:space="preserve"> 404 Andrews LLC</w:t>
      </w:r>
    </w:p>
    <w:p>
      <w:r>
        <w:t xml:space="preserve">2893 Jim Harry Loop </w:t>
      </w:r>
    </w:p>
    <w:p>
      <w:r>
        <w:t>Sunset, TX, 76270.0</w:t>
      </w:r>
    </w:p>
    <w:p>
      <w:r>
        <w:t>Dear 404 Andrews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400 Andrews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4115 Travis St, Dallas, TX, 75204, </w:t>
      </w:r>
    </w:p>
    <w:p>
      <w:r>
        <w:t xml:space="preserve"> 4111 4115 Travis Street LLC</w:t>
      </w:r>
    </w:p>
    <w:p>
      <w:r>
        <w:t>8445 Freeport Pkwy #175 175</w:t>
      </w:r>
    </w:p>
    <w:p>
      <w:r>
        <w:t>Irving, TX, 75063.0</w:t>
      </w:r>
    </w:p>
    <w:p>
      <w:r>
        <w:t>Dear 4111 4115 Travis Street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4115 Travis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4125 Swiss Ave, Dallas, TX, 75204, </w:t>
      </w:r>
    </w:p>
    <w:p>
      <w:r>
        <w:t xml:space="preserve"> 4125 Swiss LLC</w:t>
      </w:r>
    </w:p>
    <w:p>
      <w:r>
        <w:t>4125 Swiss Ave #100 100</w:t>
      </w:r>
    </w:p>
    <w:p>
      <w:r>
        <w:t>Dallas, TX, 75204.0</w:t>
      </w:r>
    </w:p>
    <w:p>
      <w:r>
        <w:t>Dear 4125 Swiss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4125 Swiss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418 N Lancaster Ave, Dallas, TX, 75203, </w:t>
      </w:r>
    </w:p>
    <w:p>
      <w:r>
        <w:t xml:space="preserve"> 422 Lancaster LLC</w:t>
      </w:r>
    </w:p>
    <w:p>
      <w:r>
        <w:t>2520 Fairmount St #200 200</w:t>
      </w:r>
    </w:p>
    <w:p>
      <w:r>
        <w:t>Dallas, TX, 75201.0</w:t>
      </w:r>
    </w:p>
    <w:p>
      <w:r>
        <w:t>Dear 422 Lancaster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418 N Lancaster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4300 Junius St, Dallas, TX, 75246, </w:t>
      </w:r>
    </w:p>
    <w:p>
      <w:r>
        <w:t xml:space="preserve"> 4300 Junius LLC</w:t>
      </w:r>
    </w:p>
    <w:p>
      <w:r>
        <w:t>4125 Swiss Ave #100 100</w:t>
      </w:r>
    </w:p>
    <w:p>
      <w:r>
        <w:t>Dallas, TX, 75204.0</w:t>
      </w:r>
    </w:p>
    <w:p>
      <w:r>
        <w:t>Dear 4300 Junius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4300 Junius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4323 Mckinney Ave, Dallas, TX, 75205, </w:t>
      </w:r>
    </w:p>
    <w:p>
      <w:r>
        <w:t xml:space="preserve"> 4323 Mckinney Properties LLC</w:t>
      </w:r>
    </w:p>
    <w:p>
      <w:r>
        <w:t xml:space="preserve">6522 Aberdeen Ave </w:t>
      </w:r>
    </w:p>
    <w:p>
      <w:r>
        <w:t>Dallas, TX, 75230.0</w:t>
      </w:r>
    </w:p>
    <w:p>
      <w:r>
        <w:t>Dear 4323 Mckinney Properties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4323 Mckinney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4266 Bass Pro Dr, Garland, TX, 75043, </w:t>
      </w:r>
    </w:p>
    <w:p>
      <w:r>
        <w:t xml:space="preserve"> 4358 Point Garland LLC</w:t>
      </w:r>
    </w:p>
    <w:p>
      <w:r>
        <w:t>5214 68th St #402 402</w:t>
      </w:r>
    </w:p>
    <w:p>
      <w:r>
        <w:t>Lubbock, TX, 79424.0</w:t>
      </w:r>
    </w:p>
    <w:p>
      <w:r>
        <w:t>Dear 4358 Point Garland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4266 Bass Pro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1325 E Interstate 30, Garland, TX, 75043, </w:t>
      </w:r>
    </w:p>
    <w:p>
      <w:r>
        <w:t xml:space="preserve"> 4358 Point Garland LLC</w:t>
      </w:r>
    </w:p>
    <w:p>
      <w:r>
        <w:t>5214 68th St #402 402</w:t>
      </w:r>
    </w:p>
    <w:p>
      <w:r>
        <w:t>Lubbock, TX, 79424.0</w:t>
      </w:r>
    </w:p>
    <w:p>
      <w:r>
        <w:t>Dear 4358 Point Garland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1325 E Interstate 30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6125 Marvin Loving Dr, Garland, TX, 75043, </w:t>
      </w:r>
    </w:p>
    <w:p>
      <w:r>
        <w:t xml:space="preserve"> 4358 Point Garland LLC</w:t>
      </w:r>
    </w:p>
    <w:p>
      <w:r>
        <w:t>5214 68th St #402 402</w:t>
      </w:r>
    </w:p>
    <w:p>
      <w:r>
        <w:t>Lubbock, TX, 79424.0</w:t>
      </w:r>
    </w:p>
    <w:p>
      <w:r>
        <w:t>Dear 4358 Point Garland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6125 Marvin Loving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4366 Point Blvd, Garland, TX, 75043, </w:t>
      </w:r>
    </w:p>
    <w:p>
      <w:r>
        <w:t xml:space="preserve"> 4358 Point Garland LLC</w:t>
      </w:r>
    </w:p>
    <w:p>
      <w:r>
        <w:t>5214 68th St #402 402</w:t>
      </w:r>
    </w:p>
    <w:p>
      <w:r>
        <w:t>Lubbock, TX, 79424.0</w:t>
      </w:r>
    </w:p>
    <w:p>
      <w:r>
        <w:t>Dear 4358 Point Garland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4366 Point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1367 E Interstate 30, Garland, TX, 75043, </w:t>
      </w:r>
    </w:p>
    <w:p>
      <w:r>
        <w:t xml:space="preserve"> 4501 Bobtown LLC</w:t>
      </w:r>
    </w:p>
    <w:p>
      <w:r>
        <w:t>5214 68th St #402 402</w:t>
      </w:r>
    </w:p>
    <w:p>
      <w:r>
        <w:t>Lubbock, TX, 79424.0</w:t>
      </w:r>
    </w:p>
    <w:p>
      <w:r>
        <w:t>Dear 4501 Bobtown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1367 E Interstate 30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4604 Gaston Ave, Dallas, TX, 75246, </w:t>
      </w:r>
    </w:p>
    <w:p>
      <w:r>
        <w:t xml:space="preserve"> 4604 Gaston LLC</w:t>
      </w:r>
    </w:p>
    <w:p>
      <w:r>
        <w:t xml:space="preserve">6843 Coronado Ave </w:t>
      </w:r>
    </w:p>
    <w:p>
      <w:r>
        <w:t>Dallas, TX, 75214.0</w:t>
      </w:r>
    </w:p>
    <w:p>
      <w:r>
        <w:t>Dear 4604 Gaston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4604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4610 Gaston Ave, Dallas, TX, 75246, </w:t>
      </w:r>
    </w:p>
    <w:p>
      <w:r>
        <w:t xml:space="preserve"> 4610 Gaston LLC</w:t>
      </w:r>
    </w:p>
    <w:p>
      <w:r>
        <w:t xml:space="preserve">6843 Coronado Ave </w:t>
      </w:r>
    </w:p>
    <w:p>
      <w:r>
        <w:t>Dallas, TX, 75214.0</w:t>
      </w:r>
    </w:p>
    <w:p>
      <w:r>
        <w:t>Dear 4610 Gaston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4610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4915 Reiger Ave, Dallas, TX, 75214, </w:t>
      </w:r>
    </w:p>
    <w:p>
      <w:r>
        <w:t xml:space="preserve"> 4915 Reiger LLC</w:t>
      </w:r>
    </w:p>
    <w:p>
      <w:r>
        <w:t xml:space="preserve">4320 Westway Ave </w:t>
      </w:r>
    </w:p>
    <w:p>
      <w:r>
        <w:t>Dallas, TX, 75205.0</w:t>
      </w:r>
    </w:p>
    <w:p>
      <w:r>
        <w:t>Dear 4915 Reiger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4915 Reiger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5011 San Jacinto St, Dallas, TX, 75206, </w:t>
      </w:r>
    </w:p>
    <w:p>
      <w:r>
        <w:t xml:space="preserve"> 5011 San Jacinto LLC</w:t>
      </w:r>
    </w:p>
    <w:p>
      <w:r>
        <w:t>2520 Fairmount St #200 200</w:t>
      </w:r>
    </w:p>
    <w:p>
      <w:r>
        <w:t>Dallas, TX, 75201.0</w:t>
      </w:r>
    </w:p>
    <w:p>
      <w:r>
        <w:t>Dear 5011 San Jacinto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5011 San Jacinto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5146 Vandelia St, Dallas, TX, 75235, </w:t>
      </w:r>
    </w:p>
    <w:p>
      <w:r>
        <w:t xml:space="preserve"> 5146 Vandelia LLC</w:t>
      </w:r>
    </w:p>
    <w:p>
      <w:r>
        <w:t xml:space="preserve">758 Monticello Cir </w:t>
      </w:r>
    </w:p>
    <w:p>
      <w:r>
        <w:t>Allen, TX, 75002.0</w:t>
      </w:r>
    </w:p>
    <w:p>
      <w:r>
        <w:t>Dear 5146 Vandelia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5146 Vandelia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5328 Rowena St, Dallas, TX, 75206, </w:t>
      </w:r>
    </w:p>
    <w:p>
      <w:r>
        <w:t xml:space="preserve"> 5328 Rowena LLC</w:t>
      </w:r>
    </w:p>
    <w:p>
      <w:r>
        <w:t xml:space="preserve">2622 Commerce St </w:t>
      </w:r>
    </w:p>
    <w:p>
      <w:r>
        <w:t>Dallas, TX, 75226.0</w:t>
      </w:r>
    </w:p>
    <w:p>
      <w:r>
        <w:t>Dear 5328 Rowena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5328 Rowena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4305 Bobtown Rd, Garland, TX, 75043, </w:t>
      </w:r>
    </w:p>
    <w:p>
      <w:r>
        <w:t xml:space="preserve"> 5409 Zion LLC</w:t>
      </w:r>
    </w:p>
    <w:p>
      <w:r>
        <w:t xml:space="preserve">100 S Citrus Ave </w:t>
      </w:r>
    </w:p>
    <w:p>
      <w:r>
        <w:t>Los Angeles, CA, 90036.0</w:t>
      </w:r>
    </w:p>
    <w:p>
      <w:r>
        <w:t>Dear 5409 Zion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4305 Bobtown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602 N Lancaster Ave, Dallas, TX, 75203, </w:t>
      </w:r>
    </w:p>
    <w:p>
      <w:r>
        <w:t xml:space="preserve"> 602 N Lancaster Ave LLC</w:t>
      </w:r>
    </w:p>
    <w:p>
      <w:r>
        <w:t>25 Highland Park Vlg #100418 100418</w:t>
      </w:r>
    </w:p>
    <w:p>
      <w:r>
        <w:t>Dallas, TX, 75205.0</w:t>
      </w:r>
    </w:p>
    <w:p>
      <w:r>
        <w:t>Dear 602 N Lancaster Ave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602 N Lancaster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606 N Marsalis Ave, Dallas, TX, 75203, </w:t>
      </w:r>
    </w:p>
    <w:p>
      <w:r>
        <w:t xml:space="preserve"> 606 N Marsalis LLC</w:t>
      </w:r>
    </w:p>
    <w:p>
      <w:r>
        <w:t xml:space="preserve">4655 Insurance Ln </w:t>
      </w:r>
    </w:p>
    <w:p>
      <w:r>
        <w:t>Dallas, TX, 75205.0</w:t>
      </w:r>
    </w:p>
    <w:p>
      <w:r>
        <w:t>Dear 606 N Marsalis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606 N Marsalis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609 N Lancaster Ave, Dallas, TX, 75203, </w:t>
      </w:r>
    </w:p>
    <w:p>
      <w:r>
        <w:t xml:space="preserve"> 609 N Lancaster LLC</w:t>
      </w:r>
    </w:p>
    <w:p>
      <w:r>
        <w:t xml:space="preserve">4655 Insurance Ln </w:t>
      </w:r>
    </w:p>
    <w:p>
      <w:r>
        <w:t>Dallas, TX, 75205.0</w:t>
      </w:r>
    </w:p>
    <w:p>
      <w:r>
        <w:t>Dear 609 N Lancaster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609 N Lancaster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706 N Ewing Ave, Dallas, TX, 75203, </w:t>
      </w:r>
    </w:p>
    <w:p>
      <w:r>
        <w:t xml:space="preserve"> 706 N Ewing LLC</w:t>
      </w:r>
    </w:p>
    <w:p>
      <w:r>
        <w:t xml:space="preserve">4655 Insurance Ln </w:t>
      </w:r>
    </w:p>
    <w:p>
      <w:r>
        <w:t>Dallas, TX, 75205.0</w:t>
      </w:r>
    </w:p>
    <w:p>
      <w:r>
        <w:t>Dear 706 N Ewing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706 N Ewing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711 N Ewing Ave, Dallas, TX, 75203, </w:t>
      </w:r>
    </w:p>
    <w:p>
      <w:r>
        <w:t xml:space="preserve"> 711 N Ewing LLC</w:t>
      </w:r>
    </w:p>
    <w:p>
      <w:r>
        <w:t xml:space="preserve">4655 Insurance Ln </w:t>
      </w:r>
    </w:p>
    <w:p>
      <w:r>
        <w:t>Dallas, TX, 75205.0</w:t>
      </w:r>
    </w:p>
    <w:p>
      <w:r>
        <w:t>Dear 711 N Ewing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711 N Ewing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724 Ann Ave, Dallas, TX, 75223, </w:t>
      </w:r>
    </w:p>
    <w:p>
      <w:r>
        <w:t xml:space="preserve"> 724 And 809 Ann Apartments LLC</w:t>
      </w:r>
    </w:p>
    <w:p>
      <w:r>
        <w:t>805 Riverwood Rd #4 4</w:t>
      </w:r>
    </w:p>
    <w:p>
      <w:r>
        <w:t>Dallas, TX, 75217.0</w:t>
      </w:r>
    </w:p>
    <w:p>
      <w:r>
        <w:t>Dear 724 And 809 Ann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724 Ann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735 W 10th St, Dallas, TX, 75208, </w:t>
      </w:r>
    </w:p>
    <w:p>
      <w:r>
        <w:t xml:space="preserve"> 735 W 10th A Series Of Conrad</w:t>
      </w:r>
    </w:p>
    <w:p>
      <w:r>
        <w:t>8951 Collin Mckinney Pkwy #120 120</w:t>
      </w:r>
    </w:p>
    <w:p>
      <w:r>
        <w:t>Mckinney, TX, 75070.0</w:t>
      </w:r>
    </w:p>
    <w:p>
      <w:r>
        <w:t>Dear 735 W 10th A Series Of Conrad,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735 W 10th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7920 Skillman St, Dallas, TX, 75231, </w:t>
      </w:r>
    </w:p>
    <w:p>
      <w:r>
        <w:t xml:space="preserve"> 7920 Skillman LLC</w:t>
      </w:r>
    </w:p>
    <w:p>
      <w:r>
        <w:t>20720 Ventura Blvd #300 300</w:t>
      </w:r>
    </w:p>
    <w:p>
      <w:r>
        <w:t>Woodland Hills, CA, 91364.0</w:t>
      </w:r>
    </w:p>
    <w:p>
      <w:r>
        <w:t>Dear 7920 Skillman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7920 Skillman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810 W Centerville Rd, Garland, TX, 75041, </w:t>
      </w:r>
    </w:p>
    <w:p>
      <w:r>
        <w:t xml:space="preserve"> 834 Centerville Crossing LLC</w:t>
      </w:r>
    </w:p>
    <w:p>
      <w:r>
        <w:t xml:space="preserve">1530 Ponds Edge Dr </w:t>
      </w:r>
    </w:p>
    <w:p>
      <w:r>
        <w:t>Allen, TX, 75013.0</w:t>
      </w:r>
    </w:p>
    <w:p>
      <w:r>
        <w:t>Dear 834 Centerville Crossing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810 W Centerville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100 N Edgefield Ave, Dallas, TX, 75208, </w:t>
      </w:r>
    </w:p>
    <w:p>
      <w:r>
        <w:t xml:space="preserve"> 905 Bishop LLC</w:t>
      </w:r>
    </w:p>
    <w:p>
      <w:r>
        <w:t xml:space="preserve">120 N Edgefield Ave </w:t>
      </w:r>
    </w:p>
    <w:p>
      <w:r>
        <w:t>Dallas, TX, 75208.0</w:t>
      </w:r>
    </w:p>
    <w:p>
      <w:r>
        <w:t>Dear 905 Bishop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100 N Edgefield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714 Liberty St, Dallas, TX, 75204, </w:t>
      </w:r>
    </w:p>
    <w:p>
      <w:r>
        <w:t xml:space="preserve"> 910 Tx Partners LLC</w:t>
      </w:r>
    </w:p>
    <w:p>
      <w:r>
        <w:t>3424 Peachtree Rd Ne #300 300</w:t>
      </w:r>
    </w:p>
    <w:p>
      <w:r>
        <w:t>Atlanta, GA, 30326.0</w:t>
      </w:r>
    </w:p>
    <w:p>
      <w:r>
        <w:t>Dear 910 Tx Partners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714 Liberty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914 S Irving Heights Dr, Irving, TX, 75060, </w:t>
      </w:r>
    </w:p>
    <w:p>
      <w:r>
        <w:t xml:space="preserve"> 914 Oh Investments LLC</w:t>
      </w:r>
    </w:p>
    <w:p>
      <w:r>
        <w:t xml:space="preserve">7424 Marquette St </w:t>
      </w:r>
    </w:p>
    <w:p>
      <w:r>
        <w:t>Dallas, TX, 75225.0</w:t>
      </w:r>
    </w:p>
    <w:p>
      <w:r>
        <w:t>Dear 914 Oh Investments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914 S Irving Heights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929 N Marsalis Ave, Dallas, TX, 75203, </w:t>
      </w:r>
    </w:p>
    <w:p>
      <w:r>
        <w:t xml:space="preserve"> 929 Marsalis LLC</w:t>
      </w:r>
    </w:p>
    <w:p>
      <w:r>
        <w:t>2015 Manhattan Beach Blvd #100 100</w:t>
      </w:r>
    </w:p>
    <w:p>
      <w:r>
        <w:t>Redondo Beach, CA, 90278.0</w:t>
      </w:r>
    </w:p>
    <w:p>
      <w:r>
        <w:t>Dear 929 Marsalis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929 N Marsalis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3303 Chapel Creek Dr, Dallas, TX, 75220, </w:t>
      </w:r>
    </w:p>
    <w:p>
      <w:r>
        <w:t xml:space="preserve"> 9825 Chase Place LLC</w:t>
      </w:r>
    </w:p>
    <w:p>
      <w:r>
        <w:t>13455 Noel Rd #1050 1050</w:t>
      </w:r>
    </w:p>
    <w:p>
      <w:r>
        <w:t>Dallas, TX, 75240.0</w:t>
      </w:r>
    </w:p>
    <w:p>
      <w:r>
        <w:t>Dear 9825 Chase Place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3303 Chapel Creek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1830 N Fitzhugh Ave, Dallas, TX, 75204, </w:t>
      </w:r>
    </w:p>
    <w:p>
      <w:r>
        <w:t xml:space="preserve"> A &amp; D Construction Inc</w:t>
      </w:r>
    </w:p>
    <w:p>
      <w:r>
        <w:t xml:space="preserve">4406 Lafayette St </w:t>
      </w:r>
    </w:p>
    <w:p>
      <w:r>
        <w:t>Dallas, TX, 75204.0</w:t>
      </w:r>
    </w:p>
    <w:p>
      <w:r>
        <w:t>Dear A &amp; D Construction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1830 N Fitzhugh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4406 Lafayette St, Dallas, TX, 75204, </w:t>
      </w:r>
    </w:p>
    <w:p>
      <w:r>
        <w:t xml:space="preserve"> A &amp; D Construction Inc</w:t>
      </w:r>
    </w:p>
    <w:p>
      <w:r>
        <w:t xml:space="preserve">Po Box 1067 </w:t>
      </w:r>
    </w:p>
    <w:p>
      <w:r>
        <w:t>Addison, TX, 75001.0</w:t>
      </w:r>
    </w:p>
    <w:p>
      <w:r>
        <w:t>Dear A &amp; D Construction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4406 Lafayette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2021 N Fitzhugh Ave, Dallas, TX, 75204, </w:t>
      </w:r>
    </w:p>
    <w:p>
      <w:r>
        <w:t xml:space="preserve"> A &amp; D Construction Inc</w:t>
      </w:r>
    </w:p>
    <w:p>
      <w:r>
        <w:t xml:space="preserve">2021 N Fitzhugh Ave </w:t>
      </w:r>
    </w:p>
    <w:p>
      <w:r>
        <w:t>Dallas, TX, 75204.0</w:t>
      </w:r>
    </w:p>
    <w:p>
      <w:r>
        <w:t>Dear A &amp; D Construction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2021 N Fitzhugh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2308 Annex Ave, Dallas, TX, 75204, </w:t>
      </w:r>
    </w:p>
    <w:p>
      <w:r>
        <w:t xml:space="preserve"> A &amp; D Construction Inc</w:t>
      </w:r>
    </w:p>
    <w:p>
      <w:r>
        <w:t>4406 Lafayette St #O O</w:t>
      </w:r>
    </w:p>
    <w:p>
      <w:r>
        <w:t>Dallas, TX, 75204.0</w:t>
      </w:r>
    </w:p>
    <w:p>
      <w:r>
        <w:t>Dear A &amp; D Construction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2308 Annex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4925 Alton Ave, Dallas, TX, 75214, </w:t>
      </w:r>
    </w:p>
    <w:p>
      <w:r>
        <w:t xml:space="preserve"> Ac Angeles Trust</w:t>
      </w:r>
    </w:p>
    <w:p>
      <w:r>
        <w:t xml:space="preserve">Po Box 270113 </w:t>
      </w:r>
    </w:p>
    <w:p>
      <w:r>
        <w:t>Dallas, TX, 75227.0</w:t>
      </w:r>
    </w:p>
    <w:p>
      <w:r>
        <w:t>Dear Ac Angeles Trust,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4925 Alton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5301 Lakeview Pkwy, Rowlett, TX, 75088, </w:t>
      </w:r>
    </w:p>
    <w:p>
      <w:r>
        <w:t xml:space="preserve"> Ac Lakeshore Villa LLC</w:t>
      </w:r>
    </w:p>
    <w:p>
      <w:r>
        <w:t>1417 E Interstate 30 #1 1</w:t>
      </w:r>
    </w:p>
    <w:p>
      <w:r>
        <w:t>Garland, TX, 75043.0</w:t>
      </w:r>
    </w:p>
    <w:p>
      <w:r>
        <w:t>Dear Ac Lakeshore Villa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5301 Lakeview Pkwy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2800 John West Rd, Dallas, TX, 75228, </w:t>
      </w:r>
    </w:p>
    <w:p>
      <w:r>
        <w:t xml:space="preserve"> Adar Bonita Ppty Lp</w:t>
      </w:r>
    </w:p>
    <w:p>
      <w:r>
        <w:t xml:space="preserve">268 Pearsall Pl </w:t>
      </w:r>
    </w:p>
    <w:p>
      <w:r>
        <w:t>Lawrence, NY, 11559.0</w:t>
      </w:r>
    </w:p>
    <w:p>
      <w:r>
        <w:t>Dear Adar Bonita Ppty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2800 John West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5619 Live Oak St, Dallas, TX, 75206, </w:t>
      </w:r>
    </w:p>
    <w:p>
      <w:r>
        <w:t xml:space="preserve"> Ahc Live Oak Lp</w:t>
      </w:r>
    </w:p>
    <w:p>
      <w:r>
        <w:t xml:space="preserve">5619 Live Oak St </w:t>
      </w:r>
    </w:p>
    <w:p>
      <w:r>
        <w:t>Dallas, TX, 75206.0</w:t>
      </w:r>
    </w:p>
    <w:p>
      <w:r>
        <w:t>Dear Ahc Live Oak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5619 Live Oak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2803 W Illinois Ave, Dallas, TX, 75233, </w:t>
      </w:r>
    </w:p>
    <w:p>
      <w:r>
        <w:t xml:space="preserve"> Ahouramazda LLC</w:t>
      </w:r>
    </w:p>
    <w:p>
      <w:r>
        <w:t xml:space="preserve">2803 W Illinois Ave </w:t>
      </w:r>
    </w:p>
    <w:p>
      <w:r>
        <w:t>Dallas, TX, 75233.0</w:t>
      </w:r>
    </w:p>
    <w:p>
      <w:r>
        <w:t>Dear Ahouramazda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2803 W Illinois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3509 Westminster Ave, Dallas, TX, 75205, </w:t>
      </w:r>
    </w:p>
    <w:p>
      <w:r>
        <w:t xml:space="preserve"> Ajt Holdings LLC</w:t>
      </w:r>
    </w:p>
    <w:p>
      <w:r>
        <w:t>3419 Westminster Ave #299 299</w:t>
      </w:r>
    </w:p>
    <w:p>
      <w:r>
        <w:t>Dallas, TX, 75205.0</w:t>
      </w:r>
    </w:p>
    <w:p>
      <w:r>
        <w:t>Dear Ajt Holdings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3509 Westminster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1355 Meadow Creek Dr, Irving, TX, 75038, </w:t>
      </w:r>
    </w:p>
    <w:p>
      <w:r>
        <w:t xml:space="preserve"> Akasa Vanam Ltd Ps</w:t>
      </w:r>
    </w:p>
    <w:p>
      <w:r>
        <w:t>4420 Cypress Creek Pkwy #224 224</w:t>
      </w:r>
    </w:p>
    <w:p>
      <w:r>
        <w:t>Houston, TX, 77068.0</w:t>
      </w:r>
    </w:p>
    <w:p>
      <w:r>
        <w:t>Dear Akasa Vanam Ltd Ps,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1355 Meadow Creek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4910 E Side Ave, Dallas, TX, 75214, </w:t>
      </w:r>
    </w:p>
    <w:p>
      <w:r>
        <w:t>Mitsuru Akiyama</w:t>
      </w:r>
    </w:p>
    <w:p>
      <w:r>
        <w:t>19881 Brookhurst St #C-177 C-177</w:t>
      </w:r>
    </w:p>
    <w:p>
      <w:r>
        <w:t>Huntington Beach, CA, 92646.0</w:t>
      </w:r>
    </w:p>
    <w:p>
      <w:r>
        <w:t>Dear MitsuruAkiyama,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4910 E Side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1102 N Bishop Ave, Dallas, TX, 75208, </w:t>
      </w:r>
    </w:p>
    <w:p>
      <w:r>
        <w:t>Mercedes Alba</w:t>
      </w:r>
    </w:p>
    <w:p>
      <w:r>
        <w:t xml:space="preserve">834 Haines Ave </w:t>
      </w:r>
    </w:p>
    <w:p>
      <w:r>
        <w:t>Dallas, TX, 75208.0</w:t>
      </w:r>
    </w:p>
    <w:p>
      <w:r>
        <w:t>Dear MercedesAlba,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1102 N Bishop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2627 Jeffries St, Dallas, TX, 75215, </w:t>
      </w:r>
    </w:p>
    <w:p>
      <w:r>
        <w:t xml:space="preserve"> Almabek Properties LLC</w:t>
      </w:r>
    </w:p>
    <w:p>
      <w:r>
        <w:t xml:space="preserve">2522 Crestridge Dr </w:t>
      </w:r>
    </w:p>
    <w:p>
      <w:r>
        <w:t>Garland, TX, 75044.0</w:t>
      </w:r>
    </w:p>
    <w:p>
      <w:r>
        <w:t>Dear Almabek Properties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2627 Jeffries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417 Nw 10th St, Grand Prairie, TX, 75050, </w:t>
      </w:r>
    </w:p>
    <w:p>
      <w:r>
        <w:t>Herminio Alvarez</w:t>
      </w:r>
    </w:p>
    <w:p>
      <w:r>
        <w:t xml:space="preserve">417 Nw 10th St </w:t>
      </w:r>
    </w:p>
    <w:p>
      <w:r>
        <w:t>Grand Prairie, TX, 75050.0</w:t>
      </w:r>
    </w:p>
    <w:p>
      <w:r>
        <w:t>Dear HerminioAlvarez,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417 Nw 10th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1005 Metker St, Irving, TX, 75062, </w:t>
      </w:r>
    </w:p>
    <w:p>
      <w:r>
        <w:t xml:space="preserve"> Amar LLC</w:t>
      </w:r>
    </w:p>
    <w:p>
      <w:r>
        <w:t>8111 Lyndon B Johnson Fwy #1550 1550</w:t>
      </w:r>
    </w:p>
    <w:p>
      <w:r>
        <w:t>Dallas, TX, 75251.0</w:t>
      </w:r>
    </w:p>
    <w:p>
      <w:r>
        <w:t>Dear Amar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1005 Metker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4917 Worth St, Dallas, TX, 75214, </w:t>
      </w:r>
    </w:p>
    <w:p>
      <w:r>
        <w:t xml:space="preserve"> Amazing Beauty LLC</w:t>
      </w:r>
    </w:p>
    <w:p>
      <w:r>
        <w:t>5050 Quorum Dr #225 225</w:t>
      </w:r>
    </w:p>
    <w:p>
      <w:r>
        <w:t>Dallas, TX, 75254.0</w:t>
      </w:r>
    </w:p>
    <w:p>
      <w:r>
        <w:t>Dear Amazing Beauty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4917 Worth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1506 School Rd, Carrollton, TX, 75006, </w:t>
      </w:r>
    </w:p>
    <w:p>
      <w:r>
        <w:t xml:space="preserve"> American Nortex Inc</w:t>
      </w:r>
    </w:p>
    <w:p>
      <w:r>
        <w:t xml:space="preserve">4212 Castlemaine Ln </w:t>
      </w:r>
    </w:p>
    <w:p>
      <w:r>
        <w:t>Plano, TX, 75093.0</w:t>
      </w:r>
    </w:p>
    <w:p>
      <w:r>
        <w:t>Dear American Nortex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1506 School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3402 Southern Oaks Blvd, Dallas, TX, 75216, </w:t>
      </w:r>
    </w:p>
    <w:p>
      <w:r>
        <w:t xml:space="preserve"> Amerisouth Ltd</w:t>
      </w:r>
    </w:p>
    <w:p>
      <w:r>
        <w:t>325 N Saint Paul St #3350 3350</w:t>
      </w:r>
    </w:p>
    <w:p>
      <w:r>
        <w:t>Dallas, TX, 75201.0</w:t>
      </w:r>
    </w:p>
    <w:p>
      <w:r>
        <w:t>Dear Amerisouth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3402 Southern Oaks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313 Freetown Rd, Grand Prairie, TX, 75051, </w:t>
      </w:r>
    </w:p>
    <w:p>
      <w:r>
        <w:t xml:space="preserve"> Amerisouth Xxii Ltd</w:t>
      </w:r>
    </w:p>
    <w:p>
      <w:r>
        <w:t>325 N Saint Paul St #3350 3350</w:t>
      </w:r>
    </w:p>
    <w:p>
      <w:r>
        <w:t>Dallas, TX, 75201.0</w:t>
      </w:r>
    </w:p>
    <w:p>
      <w:r>
        <w:t>Dear Amerisouth Xxii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313 Freetown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1200 N Britain Rd, Irving, TX, 75061, </w:t>
      </w:r>
    </w:p>
    <w:p>
      <w:r>
        <w:t xml:space="preserve"> Amerisouth Xxx Ltd</w:t>
      </w:r>
    </w:p>
    <w:p>
      <w:r>
        <w:t>325 N Saint Paul St #3350 3350</w:t>
      </w:r>
    </w:p>
    <w:p>
      <w:r>
        <w:t>Dallas, TX, 75201.0</w:t>
      </w:r>
    </w:p>
    <w:p>
      <w:r>
        <w:t>Dear Amerisouth Xxx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1200 N Britain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3770 High Vista Dr, Dallas, TX, 75244, </w:t>
      </w:r>
    </w:p>
    <w:p>
      <w:r>
        <w:t xml:space="preserve"> Amherst Oaks 134 LLC</w:t>
      </w:r>
    </w:p>
    <w:p>
      <w:r>
        <w:t>1603 Lyndon B Johnson Fwy #280 280</w:t>
      </w:r>
    </w:p>
    <w:p>
      <w:r>
        <w:t>Dallas, TX, 75234.0</w:t>
      </w:r>
    </w:p>
    <w:p>
      <w:r>
        <w:t>Dear Amherst Oaks 134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3770 High Vista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3734 High Vista Dr, Dallas, TX, 75244, </w:t>
      </w:r>
    </w:p>
    <w:p>
      <w:r>
        <w:t xml:space="preserve"> Amherst Oaks 134 LLC</w:t>
      </w:r>
    </w:p>
    <w:p>
      <w:r>
        <w:t>1603 Lyndon B Johnson Fwy #280 280</w:t>
      </w:r>
    </w:p>
    <w:p>
      <w:r>
        <w:t>Dallas, TX, 75234.0</w:t>
      </w:r>
    </w:p>
    <w:p>
      <w:r>
        <w:t>Dear Amherst Oaks 134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3734 High Vista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1704 S Akard St, Dallas, TX, 75215, </w:t>
      </w:r>
    </w:p>
    <w:p>
      <w:r>
        <w:t xml:space="preserve"> Amory Street Ppties LLC Series</w:t>
      </w:r>
    </w:p>
    <w:p>
      <w:r>
        <w:t xml:space="preserve">1704 S Akard St </w:t>
      </w:r>
    </w:p>
    <w:p>
      <w:r>
        <w:t>Dallas, TX, 75215.0</w:t>
      </w:r>
    </w:p>
    <w:p>
      <w:r>
        <w:t>Dear Amory Street Ppties LLC Series,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1704 S Akard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4625 Virginia Ave, Dallas, TX, 75204, </w:t>
      </w:r>
    </w:p>
    <w:p>
      <w:r>
        <w:t xml:space="preserve"> An</w:t>
      </w:r>
    </w:p>
    <w:p>
      <w:r>
        <w:t xml:space="preserve">4624 Cedar Springs Rd </w:t>
      </w:r>
    </w:p>
    <w:p>
      <w:r>
        <w:t>Dallas, TX, 75219.0</w:t>
      </w:r>
    </w:p>
    <w:p>
      <w:r>
        <w:t>Dear An,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4625 Virginia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5021 San Jacinto St, Dallas, TX, 75206, </w:t>
      </w:r>
    </w:p>
    <w:p>
      <w:r>
        <w:t xml:space="preserve"> An</w:t>
      </w:r>
    </w:p>
    <w:p>
      <w:r>
        <w:t>1548 6th St #102 102</w:t>
      </w:r>
    </w:p>
    <w:p>
      <w:r>
        <w:t>Santa Monica, CA, 90401.0</w:t>
      </w:r>
    </w:p>
    <w:p>
      <w:r>
        <w:t>Dear An,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5021 San Jacinto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5025 San Jacinto St, Dallas, TX, 75206, </w:t>
      </w:r>
    </w:p>
    <w:p>
      <w:r>
        <w:t xml:space="preserve"> An</w:t>
      </w:r>
    </w:p>
    <w:p>
      <w:r>
        <w:t>1548 6th St #102 102</w:t>
      </w:r>
    </w:p>
    <w:p>
      <w:r>
        <w:t>Santa Monica, CA, 90401.0</w:t>
      </w:r>
    </w:p>
    <w:p>
      <w:r>
        <w:t>Dear An,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5025 San Jacinto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4514 Bryan St, Dallas, TX, 75204, </w:t>
      </w:r>
    </w:p>
    <w:p>
      <w:r>
        <w:t xml:space="preserve"> An</w:t>
      </w:r>
    </w:p>
    <w:p>
      <w:r>
        <w:t>1548 6th St #102 102</w:t>
      </w:r>
    </w:p>
    <w:p>
      <w:r>
        <w:t>Santa Monica, CA, 90401.0</w:t>
      </w:r>
    </w:p>
    <w:p>
      <w:r>
        <w:t>Dear An,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4514 Bryan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5015 San Jacinto St, Dallas, TX, 75206, </w:t>
      </w:r>
    </w:p>
    <w:p>
      <w:r>
        <w:t xml:space="preserve"> An</w:t>
      </w:r>
    </w:p>
    <w:p>
      <w:r>
        <w:t xml:space="preserve">11510 Kingsbarn Ct </w:t>
      </w:r>
    </w:p>
    <w:p>
      <w:r>
        <w:t>Tomball, TX, 77377.0</w:t>
      </w:r>
    </w:p>
    <w:p>
      <w:r>
        <w:t>Dear An,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5015 San Jacinto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4119 Buena Vista St, Dallas, TX, 75204, </w:t>
      </w:r>
    </w:p>
    <w:p>
      <w:r>
        <w:t xml:space="preserve"> An Jadhavji Investmenst LLC</w:t>
      </w:r>
    </w:p>
    <w:p>
      <w:r>
        <w:t>2015 Royal Ln #470 470</w:t>
      </w:r>
    </w:p>
    <w:p>
      <w:r>
        <w:t>Dallas, TX, 75229.0</w:t>
      </w:r>
    </w:p>
    <w:p>
      <w:r>
        <w:t>Dear An Jadhavji Investmenst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4119 Buena Vista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13302 Goodland Pl, Dallas, TX, 75234, </w:t>
      </w:r>
    </w:p>
    <w:p>
      <w:r>
        <w:t xml:space="preserve"> Andrews LLC &amp; Andrews James D</w:t>
      </w:r>
    </w:p>
    <w:p>
      <w:r>
        <w:t xml:space="preserve">13511 Braemar Dr </w:t>
      </w:r>
    </w:p>
    <w:p>
      <w:r>
        <w:t>Dallas, TX, 75234.0</w:t>
      </w:r>
    </w:p>
    <w:p>
      <w:r>
        <w:t>Dear Andrews LLC &amp; Andrews James 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13302 Goodland Pl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5951 Melody Ln, Dallas, TX, 75231, </w:t>
      </w:r>
    </w:p>
    <w:p>
      <w:r>
        <w:t xml:space="preserve"> Apartment Ventures LLC</w:t>
      </w:r>
    </w:p>
    <w:p>
      <w:r>
        <w:t xml:space="preserve">Po Box 15928 </w:t>
      </w:r>
    </w:p>
    <w:p>
      <w:r>
        <w:t>Beverly Hills, CA, 90209.0</w:t>
      </w:r>
    </w:p>
    <w:p>
      <w:r>
        <w:t>Dear Apartment Ventures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5951 Melody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4051 Hawthorne Ave, Dallas, TX, 75219, </w:t>
      </w:r>
    </w:p>
    <w:p>
      <w:r>
        <w:t xml:space="preserve"> Apt Properties LLC</w:t>
      </w:r>
    </w:p>
    <w:p>
      <w:r>
        <w:t xml:space="preserve">3329 N Haskell Ave </w:t>
      </w:r>
    </w:p>
    <w:p>
      <w:r>
        <w:t>Dallas, TX, 75204.0</w:t>
      </w:r>
    </w:p>
    <w:p>
      <w:r>
        <w:t>Dear Apt Properties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4051 Hawthorne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7827 Ferguson Rd, Dallas, TX, 75228, </w:t>
      </w:r>
    </w:p>
    <w:p>
      <w:r>
        <w:t xml:space="preserve"> Ara Management LLC</w:t>
      </w:r>
    </w:p>
    <w:p>
      <w:r>
        <w:t>955 E Campbell Rd #300 300</w:t>
      </w:r>
    </w:p>
    <w:p>
      <w:r>
        <w:t>Richardson, TX, 75081.0</w:t>
      </w:r>
    </w:p>
    <w:p>
      <w:r>
        <w:t>Dear Ara Management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7827 Ferguson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3201 Hamilton Ave, Dallas, TX, 75210, </w:t>
      </w:r>
    </w:p>
    <w:p>
      <w:r>
        <w:t xml:space="preserve"> Ara Mgmt LLC</w:t>
      </w:r>
    </w:p>
    <w:p>
      <w:r>
        <w:t xml:space="preserve">1305 Kenshire Ct </w:t>
      </w:r>
    </w:p>
    <w:p>
      <w:r>
        <w:t>Allen, TX, 75013.0</w:t>
      </w:r>
    </w:p>
    <w:p>
      <w:r>
        <w:t>Dear Ara Mgmt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3201 Hamilton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5718 Penrose Ave, Dallas, TX, 75206, </w:t>
      </w:r>
    </w:p>
    <w:p>
      <w:r>
        <w:t>Gino Arefi</w:t>
      </w:r>
    </w:p>
    <w:p>
      <w:r>
        <w:t xml:space="preserve">5904 Dunsford Dr </w:t>
      </w:r>
    </w:p>
    <w:p>
      <w:r>
        <w:t>Frisco, TX, 75033.0</w:t>
      </w:r>
    </w:p>
    <w:p>
      <w:r>
        <w:t>Dear GinoArefi,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5718 Penrose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1101 N Madison Ave, Dallas, TX, 75208, </w:t>
      </w:r>
    </w:p>
    <w:p>
      <w:r>
        <w:t>Julio Arellano</w:t>
      </w:r>
    </w:p>
    <w:p>
      <w:r>
        <w:t xml:space="preserve">1126 Kessler Pkwy </w:t>
      </w:r>
    </w:p>
    <w:p>
      <w:r>
        <w:t>Dallas, TX, 75208.0</w:t>
      </w:r>
    </w:p>
    <w:p>
      <w:r>
        <w:t>Dear JulioArellano,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1101 N Madison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2500 Yorkshire St, Irving, TX, 75061, </w:t>
      </w:r>
    </w:p>
    <w:p>
      <w:r>
        <w:t xml:space="preserve"> Argarinvestments LLC</w:t>
      </w:r>
    </w:p>
    <w:p>
      <w:r>
        <w:t>2840 Keller Springs Rd #1202 1202</w:t>
      </w:r>
    </w:p>
    <w:p>
      <w:r>
        <w:t>Carrollton, TX, 75006.0</w:t>
      </w:r>
    </w:p>
    <w:p>
      <w:r>
        <w:t>Dear Argarinvestments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2500 Yorkshire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9522 Valley Ranch Pkwy W, Irving, TX, 75063, </w:t>
      </w:r>
    </w:p>
    <w:p>
      <w:r>
        <w:t>Geetha Arunachalam</w:t>
      </w:r>
    </w:p>
    <w:p>
      <w:r>
        <w:t xml:space="preserve">9522 Valley Ranch Pkwy W </w:t>
      </w:r>
    </w:p>
    <w:p>
      <w:r>
        <w:t>Irving, TX, 75063.0</w:t>
      </w:r>
    </w:p>
    <w:p>
      <w:r>
        <w:t>Dear GeethaArunachalam,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9522 Valley Ranch Pkwy W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11201 Woodmeadow Pkwy, Dallas, TX, 75228, </w:t>
      </w:r>
    </w:p>
    <w:p>
      <w:r>
        <w:t xml:space="preserve"> Ascendant Re 1 LLC</w:t>
      </w:r>
    </w:p>
    <w:p>
      <w:r>
        <w:t>330 E 38th St #46m 46M</w:t>
      </w:r>
    </w:p>
    <w:p>
      <w:r>
        <w:t>New York, NY, 10016.0</w:t>
      </w:r>
    </w:p>
    <w:p>
      <w:r>
        <w:t>Dear Ascendant Re 1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11201 Woodmeadow Pkwy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4429 Bowser Ave, Dallas, TX, 75219, </w:t>
      </w:r>
    </w:p>
    <w:p>
      <w:r>
        <w:t xml:space="preserve"> Ascent Ventures LLC</w:t>
      </w:r>
    </w:p>
    <w:p>
      <w:r>
        <w:t>3419 Westminster Ave #239 239</w:t>
      </w:r>
    </w:p>
    <w:p>
      <w:r>
        <w:t>Dallas, TX, 75205.0</w:t>
      </w:r>
    </w:p>
    <w:p>
      <w:r>
        <w:t>Dear Ascent Ventures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4429 Bowser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3101 W Walnut Hill Ln, Irving, TX, 75038, </w:t>
      </w:r>
    </w:p>
    <w:p>
      <w:r>
        <w:t xml:space="preserve"> Asher Park Irving Lp</w:t>
      </w:r>
    </w:p>
    <w:p>
      <w:r>
        <w:t>10501 N Central Expy #260 260</w:t>
      </w:r>
    </w:p>
    <w:p>
      <w:r>
        <w:t>Dallas, TX, 75231.0</w:t>
      </w:r>
    </w:p>
    <w:p>
      <w:r>
        <w:t>Dear Asher Park Irving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3101 W Walnut Hill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1430 Bennett Ave, Dallas, TX, 75206, </w:t>
      </w:r>
    </w:p>
    <w:p>
      <w:r>
        <w:t xml:space="preserve"> Aston Mixed Use Holdings LLC</w:t>
      </w:r>
    </w:p>
    <w:p>
      <w:r>
        <w:t>2900 Mckinnon St #307 307</w:t>
      </w:r>
    </w:p>
    <w:p>
      <w:r>
        <w:t>Dallas, TX, 75201.0</w:t>
      </w:r>
    </w:p>
    <w:p>
      <w:r>
        <w:t>Dear Aston Mixed Use Holdings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1430 Bennett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2710 Wimbledon Ct, Garland, TX, 75041, </w:t>
      </w:r>
    </w:p>
    <w:p>
      <w:r>
        <w:t>Larry Atnip</w:t>
      </w:r>
    </w:p>
    <w:p>
      <w:r>
        <w:t xml:space="preserve">1605 Indian Trl </w:t>
      </w:r>
    </w:p>
    <w:p>
      <w:r>
        <w:t>Rowlett, TX, 75088.0</w:t>
      </w:r>
    </w:p>
    <w:p>
      <w:r>
        <w:t>Dear LarryAtnip,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2710 Wimbledon Ct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2713 Wimbledon Ct, Garland, TX, 75041, </w:t>
      </w:r>
    </w:p>
    <w:p>
      <w:r>
        <w:t>Larry Atnip</w:t>
      </w:r>
    </w:p>
    <w:p>
      <w:r>
        <w:t xml:space="preserve">1605 Indian Trl </w:t>
      </w:r>
    </w:p>
    <w:p>
      <w:r>
        <w:t>Rowlett, TX, 75088.0</w:t>
      </w:r>
    </w:p>
    <w:p>
      <w:r>
        <w:t>Dear LarryAtnip,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2713 Wimbledon Ct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707 N Marsalis Ave, Dallas, TX, 75203, </w:t>
      </w:r>
    </w:p>
    <w:p>
      <w:r>
        <w:t xml:space="preserve"> Auto Holding Services LLC</w:t>
      </w:r>
    </w:p>
    <w:p>
      <w:r>
        <w:t xml:space="preserve">Po Box 222317 </w:t>
      </w:r>
    </w:p>
    <w:p>
      <w:r>
        <w:t>Dallas, TX, 75222.0</w:t>
      </w:r>
    </w:p>
    <w:p>
      <w:r>
        <w:t>Dear Auto Holding Services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707 N Marsalis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700 W Avenue G, Garland, TX, 75040, </w:t>
      </w:r>
    </w:p>
    <w:p>
      <w:r>
        <w:t xml:space="preserve"> Avenue G Estates LLC</w:t>
      </w:r>
    </w:p>
    <w:p>
      <w:r>
        <w:t>9090 Skillman St #182a15 182A15</w:t>
      </w:r>
    </w:p>
    <w:p>
      <w:r>
        <w:t>Dallas, TX, 75243.0</w:t>
      </w:r>
    </w:p>
    <w:p>
      <w:r>
        <w:t>Dear Avenue G Estates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700 W Avenue G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5749 Vickery Blvd, Dallas, TX, 75206, </w:t>
      </w:r>
    </w:p>
    <w:p>
      <w:r>
        <w:t>Victor Aves</w:t>
      </w:r>
    </w:p>
    <w:p>
      <w:r>
        <w:t xml:space="preserve">5942 Lewis St </w:t>
      </w:r>
    </w:p>
    <w:p>
      <w:r>
        <w:t>Dallas, TX, 75206.0</w:t>
      </w:r>
    </w:p>
    <w:p>
      <w:r>
        <w:t>Dear VictorAves,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5749 Vickery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204 E 12th St, Dallas, TX, 75203, </w:t>
      </w:r>
    </w:p>
    <w:p>
      <w:r>
        <w:t>Victor Aves</w:t>
      </w:r>
    </w:p>
    <w:p>
      <w:r>
        <w:t xml:space="preserve">5942 Lewis St </w:t>
      </w:r>
    </w:p>
    <w:p>
      <w:r>
        <w:t>Dallas, TX, 75206.0</w:t>
      </w:r>
    </w:p>
    <w:p>
      <w:r>
        <w:t>Dear VictorAves,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204 E 12th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1185 Rowlett Rd, Garland, TX, 75043, </w:t>
      </w:r>
    </w:p>
    <w:p>
      <w:r>
        <w:t xml:space="preserve"> B &amp; R Kendalwood Lp</w:t>
      </w:r>
    </w:p>
    <w:p>
      <w:r>
        <w:t xml:space="preserve">3840 Mediterranean St </w:t>
      </w:r>
    </w:p>
    <w:p>
      <w:r>
        <w:t>Rockwall, TX, 75087.0</w:t>
      </w:r>
    </w:p>
    <w:p>
      <w:r>
        <w:t>Dear B &amp; R Kendalwood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1185 Rowlett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2555 Webb Chapel Ext, Dallas, TX, 75220, </w:t>
      </w:r>
    </w:p>
    <w:p>
      <w:r>
        <w:t xml:space="preserve"> Bachman Redevelopement LLC</w:t>
      </w:r>
    </w:p>
    <w:p>
      <w:r>
        <w:t>16475 Dallas Pkwy #550 550</w:t>
      </w:r>
    </w:p>
    <w:p>
      <w:r>
        <w:t>Addison, TX, 75001.0</w:t>
      </w:r>
    </w:p>
    <w:p>
      <w:r>
        <w:t>Dear Bachman Redevelopement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2555 Webb Chapel Ext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6100 Bandera Ave, Dallas, TX, 75225, </w:t>
      </w:r>
    </w:p>
    <w:p>
      <w:r>
        <w:t xml:space="preserve"> Bandera Villa Ppties Inc</w:t>
      </w:r>
    </w:p>
    <w:p>
      <w:r>
        <w:t xml:space="preserve">8440 Tulane St </w:t>
      </w:r>
    </w:p>
    <w:p>
      <w:r>
        <w:t>Dallas, TX, 75225.0</w:t>
      </w:r>
    </w:p>
    <w:p>
      <w:r>
        <w:t>Dear Bandera Villa Ppties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6100 Bandera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811 N Bishop Ave, Dallas, TX, 75208, </w:t>
      </w:r>
    </w:p>
    <w:p>
      <w:r>
        <w:t>Daniel Bartosh</w:t>
      </w:r>
    </w:p>
    <w:p>
      <w:r>
        <w:t xml:space="preserve">201 W Ila St </w:t>
      </w:r>
    </w:p>
    <w:p>
      <w:r>
        <w:t>Fayetteville, AR, 72701.0</w:t>
      </w:r>
    </w:p>
    <w:p>
      <w:r>
        <w:t>Dear DanielBartosh,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811 N Bishop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107 S Bowser Rd, Richardson, TX, 75081, </w:t>
      </w:r>
    </w:p>
    <w:p>
      <w:r>
        <w:t xml:space="preserve"> Bayless Smith Investments Gp</w:t>
      </w:r>
    </w:p>
    <w:p>
      <w:r>
        <w:t xml:space="preserve">Po Box 462385 </w:t>
      </w:r>
    </w:p>
    <w:p>
      <w:r>
        <w:t>Garland, TX, 75046.0</w:t>
      </w:r>
    </w:p>
    <w:p>
      <w:r>
        <w:t>Dear Bayless Smith Investments Gp,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107 S Bowser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101 S Bowser Rd, Richardson, TX, 75081, </w:t>
      </w:r>
    </w:p>
    <w:p>
      <w:r>
        <w:t xml:space="preserve"> Bayless Smith Investments Gp</w:t>
      </w:r>
    </w:p>
    <w:p>
      <w:r>
        <w:t xml:space="preserve">Po Box 462385 </w:t>
      </w:r>
    </w:p>
    <w:p>
      <w:r>
        <w:t>Garland, TX, 75046.0</w:t>
      </w:r>
    </w:p>
    <w:p>
      <w:r>
        <w:t>Dear Bayless Smith Investments Gp,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101 S Bowser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105 S Bowser Rd, Richardson, TX, 75081, </w:t>
      </w:r>
    </w:p>
    <w:p>
      <w:r>
        <w:t xml:space="preserve"> Bayless Smith Investments Gp</w:t>
      </w:r>
    </w:p>
    <w:p>
      <w:r>
        <w:t xml:space="preserve">Po Box 462385 </w:t>
      </w:r>
    </w:p>
    <w:p>
      <w:r>
        <w:t>Garland, TX, 75046.0</w:t>
      </w:r>
    </w:p>
    <w:p>
      <w:r>
        <w:t>Dear Bayless Smith Investments Gp,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105 S Bowser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2150 N Prairie Creek Rd, Dallas, TX, 75227, </w:t>
      </w:r>
    </w:p>
    <w:p>
      <w:r>
        <w:t xml:space="preserve"> Bdws Prairie Investments LLC</w:t>
      </w:r>
    </w:p>
    <w:p>
      <w:r>
        <w:t xml:space="preserve">2150 N Prairie Creek Rd </w:t>
      </w:r>
    </w:p>
    <w:p>
      <w:r>
        <w:t>Dallas, TX, 75227.0</w:t>
      </w:r>
    </w:p>
    <w:p>
      <w:r>
        <w:t>Dear Bdws Prairie Investments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2150 N Prairie Creek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508 S Main St, Irving, TX, 75060, </w:t>
      </w:r>
    </w:p>
    <w:p>
      <w:r>
        <w:t>Retha Becker</w:t>
      </w:r>
    </w:p>
    <w:p>
      <w:r>
        <w:t xml:space="preserve">508 S Main St </w:t>
      </w:r>
    </w:p>
    <w:p>
      <w:r>
        <w:t>Irving, TX, 75060.0</w:t>
      </w:r>
    </w:p>
    <w:p>
      <w:r>
        <w:t>Dear RethaBecker,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508 S Main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4111 Fairmount St, Dallas, TX, 75219, </w:t>
      </w:r>
    </w:p>
    <w:p>
      <w:r>
        <w:t>Harvard Behringer</w:t>
      </w:r>
    </w:p>
    <w:p>
      <w:r>
        <w:t>750 Bering Dr #300 300</w:t>
      </w:r>
    </w:p>
    <w:p>
      <w:r>
        <w:t>Houston, TX, 77057.0</w:t>
      </w:r>
    </w:p>
    <w:p>
      <w:r>
        <w:t>Dear HarvardBehringer,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4111 Fairmount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3001 Kendale Dr, Dallas, TX, 75220, </w:t>
      </w:r>
    </w:p>
    <w:p>
      <w:r>
        <w:t xml:space="preserve"> Bellaire Pecan Tree LLC Ste1730</w:t>
      </w:r>
    </w:p>
    <w:p>
      <w:r>
        <w:t xml:space="preserve">15260 Ventura Blvd </w:t>
      </w:r>
    </w:p>
    <w:p>
      <w:r>
        <w:t>Sherman Oaks, CA, 91403.0</w:t>
      </w:r>
    </w:p>
    <w:p>
      <w:r>
        <w:t>Dear Bellaire Pecan Tree LLC Ste1730,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3001 Kendale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700 Custer Rd, Richardson, TX, 75080, </w:t>
      </w:r>
    </w:p>
    <w:p>
      <w:r>
        <w:t xml:space="preserve"> Belle Grove Apartments LLC</w:t>
      </w:r>
    </w:p>
    <w:p>
      <w:r>
        <w:t xml:space="preserve">2089 E Fort Union Blvd </w:t>
      </w:r>
    </w:p>
    <w:p>
      <w:r>
        <w:t>Salt Lake City, UT, 84121.0</w:t>
      </w:r>
    </w:p>
    <w:p>
      <w:r>
        <w:t>Dear Belle Grove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700 Custer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4853 N Galloway Ave, Mesquite, TX, 75150, </w:t>
      </w:r>
    </w:p>
    <w:p>
      <w:r>
        <w:t xml:space="preserve"> Bellevue Heights Investors LLC</w:t>
      </w:r>
    </w:p>
    <w:p>
      <w:r>
        <w:t>3710 Rawlins St #1375 1375</w:t>
      </w:r>
    </w:p>
    <w:p>
      <w:r>
        <w:t>Dallas, TX, 75219.0</w:t>
      </w:r>
    </w:p>
    <w:p>
      <w:r>
        <w:t>Dear Bellevue Heights Investors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4853 N Galloway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634 W 10th St, Dallas, TX, 75208, </w:t>
      </w:r>
    </w:p>
    <w:p>
      <w:r>
        <w:t xml:space="preserve"> Belmar Mgmt Ltd</w:t>
      </w:r>
    </w:p>
    <w:p>
      <w:r>
        <w:t>351 W Jefferson Blvd #200 200</w:t>
      </w:r>
    </w:p>
    <w:p>
      <w:r>
        <w:t>Dallas, TX, 75208.0</w:t>
      </w:r>
    </w:p>
    <w:p>
      <w:r>
        <w:t>Dear Belmar Mgmt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634 W 10th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5025 Capitol Ave, Dallas, TX, 75206, </w:t>
      </w:r>
    </w:p>
    <w:p>
      <w:r>
        <w:t xml:space="preserve"> Belmont Bennett Avenue LLC</w:t>
      </w:r>
    </w:p>
    <w:p>
      <w:r>
        <w:t xml:space="preserve">Po Box 27329 </w:t>
      </w:r>
    </w:p>
    <w:p>
      <w:r>
        <w:t>Houston, TX, 77227.0</w:t>
      </w:r>
    </w:p>
    <w:p>
      <w:r>
        <w:t>Dear Belmont Bennett Avenue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5025 Capitol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4051 Beltway Dr, Addison, TX, 75001, </w:t>
      </w:r>
    </w:p>
    <w:p>
      <w:r>
        <w:t xml:space="preserve"> Beltway Associates I Ltd</w:t>
      </w:r>
    </w:p>
    <w:p>
      <w:r>
        <w:t xml:space="preserve">10925 Crooked Creek Cir </w:t>
      </w:r>
    </w:p>
    <w:p>
      <w:r>
        <w:t>Dallas, TX, 75229.0</w:t>
      </w:r>
    </w:p>
    <w:p>
      <w:r>
        <w:t>Dear Beltway Associates I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4051 Beltway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2240 Riverview Dr, Irving, TX, 75060, </w:t>
      </w:r>
    </w:p>
    <w:p>
      <w:r>
        <w:t xml:space="preserve"> Belvis Unlimited LLC</w:t>
      </w:r>
    </w:p>
    <w:p>
      <w:r>
        <w:t xml:space="preserve">1413 Drexel Dr </w:t>
      </w:r>
    </w:p>
    <w:p>
      <w:r>
        <w:t>Irving, TX, 75061.0</w:t>
      </w:r>
    </w:p>
    <w:p>
      <w:r>
        <w:t>Dear Belvis Unlimited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2240 Riverview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2223 Bennett Ave, Dallas, TX, 75206, </w:t>
      </w:r>
    </w:p>
    <w:p>
      <w:r>
        <w:t xml:space="preserve"> Bennett Place Apartments LLC</w:t>
      </w:r>
    </w:p>
    <w:p>
      <w:r>
        <w:t>4607 Lakeview Canyon Rd #591 591</w:t>
      </w:r>
    </w:p>
    <w:p>
      <w:r>
        <w:t>Westlake Village, CA, 91361.0</w:t>
      </w:r>
    </w:p>
    <w:p>
      <w:r>
        <w:t>Dear Bennett Place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2223 Bennett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9510 Valley Ranch Pkwy W, Irving, TX, 75063, </w:t>
      </w:r>
    </w:p>
    <w:p>
      <w:r>
        <w:t xml:space="preserve"> Bhatta Bashu D &amp; Subhadra K Re</w:t>
      </w:r>
    </w:p>
    <w:p>
      <w:r>
        <w:t xml:space="preserve">9510 Valley Ranch Pkwy W </w:t>
      </w:r>
    </w:p>
    <w:p>
      <w:r>
        <w:t>Irving, TX, 75063.0</w:t>
      </w:r>
    </w:p>
    <w:p>
      <w:r>
        <w:t>Dear Bhatta Bashu D &amp; Subhadra K Re,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9510 Valley Ranch Pkwy W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705 W Rochelle Rd, Irving, TX, 75062, </w:t>
      </w:r>
    </w:p>
    <w:p>
      <w:r>
        <w:t>Glen Bieler</w:t>
      </w:r>
    </w:p>
    <w:p>
      <w:r>
        <w:t xml:space="preserve">705 Rochelle Blvd </w:t>
      </w:r>
    </w:p>
    <w:p>
      <w:r>
        <w:t>Irving, TX, 75062.0</w:t>
      </w:r>
    </w:p>
    <w:p>
      <w:r>
        <w:t>Dear GlenBieler,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705 W Rochelle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3211 S Vernon Ave, Dallas, TX, 75224, </w:t>
      </w:r>
    </w:p>
    <w:p>
      <w:r>
        <w:t xml:space="preserve"> Biscayne Apts LLC</w:t>
      </w:r>
    </w:p>
    <w:p>
      <w:r>
        <w:t xml:space="preserve">4120 Buckner Ave </w:t>
      </w:r>
    </w:p>
    <w:p>
      <w:r>
        <w:t>Irving, TX, 75063.0</w:t>
      </w:r>
    </w:p>
    <w:p>
      <w:r>
        <w:t>Dear Biscayne Apts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3211 S Vernon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701 N Bishop Ave, Dallas, TX, 75208, </w:t>
      </w:r>
    </w:p>
    <w:p>
      <w:r>
        <w:t>Oaks Bishop</w:t>
      </w:r>
    </w:p>
    <w:p>
      <w:r>
        <w:t xml:space="preserve">718 Haines Ave </w:t>
      </w:r>
    </w:p>
    <w:p>
      <w:r>
        <w:t>Dallas, TX, 75208.0</w:t>
      </w:r>
    </w:p>
    <w:p>
      <w:r>
        <w:t>Dear OaksBishop,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701 N Bishop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700 Woodlawn Ave, Dallas, TX, 75208, </w:t>
      </w:r>
    </w:p>
    <w:p>
      <w:r>
        <w:t xml:space="preserve"> Bishop Stanly LLC</w:t>
      </w:r>
    </w:p>
    <w:p>
      <w:r>
        <w:t xml:space="preserve">1923 N Edgefield Ave </w:t>
      </w:r>
    </w:p>
    <w:p>
      <w:r>
        <w:t>Dallas, TX, 75208.0</w:t>
      </w:r>
    </w:p>
    <w:p>
      <w:r>
        <w:t>Dear Bishop Stanly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700 Woodlawn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334 E Polk St, Richardson, TX, 75081, </w:t>
      </w:r>
    </w:p>
    <w:p>
      <w:r>
        <w:t>Gary Black</w:t>
      </w:r>
    </w:p>
    <w:p>
      <w:r>
        <w:t xml:space="preserve">4003 24th Ave Ne </w:t>
      </w:r>
    </w:p>
    <w:p>
      <w:r>
        <w:t>Norman, OK, 73071.0</w:t>
      </w:r>
    </w:p>
    <w:p>
      <w:r>
        <w:t>Dear GaryBlack,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334 E Polk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4701 Gaston Ave, Dallas, TX, 75246, </w:t>
      </w:r>
    </w:p>
    <w:p>
      <w:r>
        <w:t>Ian Blair</w:t>
      </w:r>
    </w:p>
    <w:p>
      <w:r>
        <w:t xml:space="preserve">6107 Martel Ave </w:t>
      </w:r>
    </w:p>
    <w:p>
      <w:r>
        <w:t>Dallas, TX, 75214.0</w:t>
      </w:r>
    </w:p>
    <w:p>
      <w:r>
        <w:t>Dear IanBlair,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4701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4034 Hawthorne Ave, Dallas, TX, 75219, </w:t>
      </w:r>
    </w:p>
    <w:p>
      <w:r>
        <w:t xml:space="preserve"> Blarney Rock Ltd</w:t>
      </w:r>
    </w:p>
    <w:p>
      <w:r>
        <w:t xml:space="preserve">3852 Turtle Creek Dr </w:t>
      </w:r>
    </w:p>
    <w:p>
      <w:r>
        <w:t>Dallas, TX, 75219.0</w:t>
      </w:r>
    </w:p>
    <w:p>
      <w:r>
        <w:t>Dear Blarney Rock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4034 Hawthorne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2256 Riverview Dr, Irving, TX, 75060, </w:t>
      </w:r>
    </w:p>
    <w:p>
      <w:r>
        <w:t>Albert Blessing</w:t>
      </w:r>
    </w:p>
    <w:p>
      <w:r>
        <w:t xml:space="preserve">11106 Williamsburg Ln </w:t>
      </w:r>
    </w:p>
    <w:p>
      <w:r>
        <w:t>Frisco, TX, 75035.0</w:t>
      </w:r>
    </w:p>
    <w:p>
      <w:r>
        <w:t>Dear AlbertBlessing,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2256 Riverview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2902 Ruidosa Ave, Dallas, TX, 75228, </w:t>
      </w:r>
    </w:p>
    <w:p>
      <w:r>
        <w:t>Albert Blessing</w:t>
      </w:r>
    </w:p>
    <w:p>
      <w:r>
        <w:t xml:space="preserve">11106 Williamsburg Ln </w:t>
      </w:r>
    </w:p>
    <w:p>
      <w:r>
        <w:t>Frisco, TX, 75035.0</w:t>
      </w:r>
    </w:p>
    <w:p>
      <w:r>
        <w:t>Dear AlbertBlessing,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2902 Ruidosa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2712 Holmes St, Dallas, TX, 75215, </w:t>
      </w:r>
    </w:p>
    <w:p>
      <w:r>
        <w:t xml:space="preserve"> Blue Window Capital LLC</w:t>
      </w:r>
    </w:p>
    <w:p>
      <w:r>
        <w:t xml:space="preserve">11827 Brookhill Ln </w:t>
      </w:r>
    </w:p>
    <w:p>
      <w:r>
        <w:t>Dallas, TX, 75230.0</w:t>
      </w:r>
    </w:p>
    <w:p>
      <w:r>
        <w:t>Dear Blue Window Capital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2712 Holmes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2906 Holmes St, Dallas, TX, 75215, </w:t>
      </w:r>
    </w:p>
    <w:p>
      <w:r>
        <w:t xml:space="preserve"> Blue Window Capital LLC</w:t>
      </w:r>
    </w:p>
    <w:p>
      <w:r>
        <w:t xml:space="preserve">11827 Brookhill Ln </w:t>
      </w:r>
    </w:p>
    <w:p>
      <w:r>
        <w:t>Dallas, TX, 75230.0</w:t>
      </w:r>
    </w:p>
    <w:p>
      <w:r>
        <w:t>Dear Blue Window Capital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2906 Holmes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1324 Bluffview Dr, Seagoville, TX, 75159, </w:t>
      </w:r>
    </w:p>
    <w:p>
      <w:r>
        <w:t xml:space="preserve"> Bluffview Apartment Homes LLC</w:t>
      </w:r>
    </w:p>
    <w:p>
      <w:r>
        <w:t xml:space="preserve">Po Box 834 </w:t>
      </w:r>
    </w:p>
    <w:p>
      <w:r>
        <w:t>Seagoville, TX, 75159.0</w:t>
      </w:r>
    </w:p>
    <w:p>
      <w:r>
        <w:t>Dear Bluffview Apartment Homes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1324 Bluffview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1320 Bluffview Dr, Seagoville, TX, 75159, </w:t>
      </w:r>
    </w:p>
    <w:p>
      <w:r>
        <w:t xml:space="preserve"> Bluffview Apartment Homes LLC</w:t>
      </w:r>
    </w:p>
    <w:p>
      <w:r>
        <w:t xml:space="preserve">Po Box 834 </w:t>
      </w:r>
    </w:p>
    <w:p>
      <w:r>
        <w:t>Seagoville, TX, 75159.0</w:t>
      </w:r>
    </w:p>
    <w:p>
      <w:r>
        <w:t>Dear Bluffview Apartment Homes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1320 Bluffview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1322 Bluffview Dr, Seagoville, TX, 75159, </w:t>
      </w:r>
    </w:p>
    <w:p>
      <w:r>
        <w:t xml:space="preserve"> Bluffview Apartment Homes LLC</w:t>
      </w:r>
    </w:p>
    <w:p>
      <w:r>
        <w:t xml:space="preserve">Po Box 834 </w:t>
      </w:r>
    </w:p>
    <w:p>
      <w:r>
        <w:t>Seagoville, TX, 75159.0</w:t>
      </w:r>
    </w:p>
    <w:p>
      <w:r>
        <w:t>Dear Bluffview Apartment Homes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1322 Bluffview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5501 Naaman Forest Blvd, Garland, TX, 75044, </w:t>
      </w:r>
    </w:p>
    <w:p>
      <w:r>
        <w:t xml:space="preserve"> Bmef Stoneleigh Lp</w:t>
      </w:r>
    </w:p>
    <w:p>
      <w:r>
        <w:t xml:space="preserve">1 Beacon St </w:t>
      </w:r>
    </w:p>
    <w:p>
      <w:r>
        <w:t>Boston, MA, 2108.0</w:t>
      </w:r>
    </w:p>
    <w:p>
      <w:r>
        <w:t>Dear Bmef Stoneleigh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5501 Naaman Forest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4120 Prescott Ave, Dallas, TX, 75219, </w:t>
      </w:r>
    </w:p>
    <w:p>
      <w:r>
        <w:t>Robert Bode</w:t>
      </w:r>
    </w:p>
    <w:p>
      <w:r>
        <w:t xml:space="preserve">4323 Vandelia St </w:t>
      </w:r>
    </w:p>
    <w:p>
      <w:r>
        <w:t>Dallas, TX, 75219.0</w:t>
      </w:r>
    </w:p>
    <w:p>
      <w:r>
        <w:t>Dear RobertBode,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4120 Prescott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5909 Gaston Ave, Dallas, TX, 75214, </w:t>
      </w:r>
    </w:p>
    <w:p>
      <w:r>
        <w:t xml:space="preserve"> Body Work Co Ltd</w:t>
      </w:r>
    </w:p>
    <w:p>
      <w:r>
        <w:t>1218 El Prado Ave #134 134</w:t>
      </w:r>
    </w:p>
    <w:p>
      <w:r>
        <w:t>Torrance, CA, 90501.0</w:t>
      </w:r>
    </w:p>
    <w:p>
      <w:r>
        <w:t>Dear Body Work Co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5909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3810 W Walnut St, Garland, TX, 75042, </w:t>
      </w:r>
    </w:p>
    <w:p>
      <w:r>
        <w:t xml:space="preserve"> Borrowdale Properties LLC</w:t>
      </w:r>
    </w:p>
    <w:p>
      <w:r>
        <w:t xml:space="preserve">9530 Overwood Rd </w:t>
      </w:r>
    </w:p>
    <w:p>
      <w:r>
        <w:t>Dallas, TX, 75238.0</w:t>
      </w:r>
    </w:p>
    <w:p>
      <w:r>
        <w:t>Dear Borrowdale Properties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3810 W Walnut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3130 Springwood Ln, Dallas, TX, 75233, </w:t>
      </w:r>
    </w:p>
    <w:p>
      <w:r>
        <w:t xml:space="preserve"> Bouldhold 1 LLC</w:t>
      </w:r>
    </w:p>
    <w:p>
      <w:r>
        <w:t xml:space="preserve">4511 Ridge Rd </w:t>
      </w:r>
    </w:p>
    <w:p>
      <w:r>
        <w:t>Dallas, TX, 75229.0</w:t>
      </w:r>
    </w:p>
    <w:p>
      <w:r>
        <w:t>Dear Bouldhold 1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3130 Springwood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6016 Oram St, Dallas, TX, 75206, </w:t>
      </w:r>
    </w:p>
    <w:p>
      <w:r>
        <w:t>Daniel Bovee</w:t>
      </w:r>
    </w:p>
    <w:p>
      <w:r>
        <w:t xml:space="preserve">1187 Rowlett Rd </w:t>
      </w:r>
    </w:p>
    <w:p>
      <w:r>
        <w:t>Garland, TX, 75043.0</w:t>
      </w:r>
    </w:p>
    <w:p>
      <w:r>
        <w:t>Dear DanielBovee,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6016 Oram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4329 Mckinney Ave, Dallas, TX, 75205, </w:t>
      </w:r>
    </w:p>
    <w:p>
      <w:r>
        <w:t xml:space="preserve"> Bpkk Ltd &amp; Sfa 73 Ltd</w:t>
      </w:r>
    </w:p>
    <w:p>
      <w:r>
        <w:t xml:space="preserve">6423 Del Norte Ln </w:t>
      </w:r>
    </w:p>
    <w:p>
      <w:r>
        <w:t>Dallas, TX, 75225.0</w:t>
      </w:r>
    </w:p>
    <w:p>
      <w:r>
        <w:t>Dear Bpkk Ltd &amp; Sfa 73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4329 Mckinney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6011 Gaston Ave, Dallas, TX, 75214, </w:t>
      </w:r>
    </w:p>
    <w:p>
      <w:r>
        <w:t xml:space="preserve"> Braden Power</w:t>
      </w:r>
    </w:p>
    <w:p>
      <w:r>
        <w:t xml:space="preserve">5923 Gaston Ave </w:t>
      </w:r>
    </w:p>
    <w:p>
      <w:r>
        <w:t>Dallas, TX, 75214.0</w:t>
      </w:r>
    </w:p>
    <w:p>
      <w:r>
        <w:t>Dear Braden Power,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6011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1130 Kings Hwy, Dallas, TX, 75208, </w:t>
      </w:r>
    </w:p>
    <w:p>
      <w:r>
        <w:t>George Brenes</w:t>
      </w:r>
    </w:p>
    <w:p>
      <w:r>
        <w:t xml:space="preserve">726 Mclean Ave </w:t>
      </w:r>
    </w:p>
    <w:p>
      <w:r>
        <w:t>Dallas, TX, 75211.0</w:t>
      </w:r>
    </w:p>
    <w:p>
      <w:r>
        <w:t>Dear GeorgeBrenes,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1130 Kings Hwy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8010 Umphress Rd, Dallas, TX, 75217, </w:t>
      </w:r>
    </w:p>
    <w:p>
      <w:r>
        <w:t xml:space="preserve"> Briarwood Mjl Lp</w:t>
      </w:r>
    </w:p>
    <w:p>
      <w:r>
        <w:t xml:space="preserve">11 Hunters Ridge Ln </w:t>
      </w:r>
    </w:p>
    <w:p>
      <w:r>
        <w:t>Roanoke, TX, 76262.0</w:t>
      </w:r>
    </w:p>
    <w:p>
      <w:r>
        <w:t>Dear Briarwood Mjl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8010 Umphress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644 Brick Row Dr, Richardson, TX, 75081, </w:t>
      </w:r>
    </w:p>
    <w:p>
      <w:r>
        <w:t xml:space="preserve"> Brick Row Apartments LLC</w:t>
      </w:r>
    </w:p>
    <w:p>
      <w:r>
        <w:t>5910 N Central Expy #1200 1200</w:t>
      </w:r>
    </w:p>
    <w:p>
      <w:r>
        <w:t>Dallas, TX, 75206.0</w:t>
      </w:r>
    </w:p>
    <w:p>
      <w:r>
        <w:t>Dear Brick Row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644 Brick Row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5015 Courtside Dr, Irving, TX, 75038, </w:t>
      </w:r>
    </w:p>
    <w:p>
      <w:r>
        <w:t xml:space="preserve"> Broadmoor Villa Inc</w:t>
      </w:r>
    </w:p>
    <w:p>
      <w:r>
        <w:t>2150 S Central Expy #360 360</w:t>
      </w:r>
    </w:p>
    <w:p>
      <w:r>
        <w:t>Mckinney, TX, 75070.0</w:t>
      </w:r>
    </w:p>
    <w:p>
      <w:r>
        <w:t>Dear Broadmoor Villa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5015 Courtside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802 Broadway Cmns, Garland, TX, 75043, </w:t>
      </w:r>
    </w:p>
    <w:p>
      <w:r>
        <w:t xml:space="preserve"> Broadway Cimarron Apartments Ii Lp</w:t>
      </w:r>
    </w:p>
    <w:p>
      <w:r>
        <w:t xml:space="preserve">1411 W Walnut Hill Ln </w:t>
      </w:r>
    </w:p>
    <w:p>
      <w:r>
        <w:t>Irving, TX, 75038.0</w:t>
      </w:r>
    </w:p>
    <w:p>
      <w:r>
        <w:t>Dear Broadway Cimarron Apartments Ii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802 Broadway Cmns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14833 Marsh Ln, Dallas, TX, 75234, </w:t>
      </w:r>
    </w:p>
    <w:p>
      <w:r>
        <w:t xml:space="preserve"> Brookhaven Apartments LLC</w:t>
      </w:r>
    </w:p>
    <w:p>
      <w:r>
        <w:t>4420 Cypress Creek Pkwy #224 224</w:t>
      </w:r>
    </w:p>
    <w:p>
      <w:r>
        <w:t>Houston, TX, 77068.0</w:t>
      </w:r>
    </w:p>
    <w:p>
      <w:r>
        <w:t>Dear Brookhaven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14833 Marsh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5005 Chambers St, Dallas, TX, 75206, </w:t>
      </w:r>
    </w:p>
    <w:p>
      <w:r>
        <w:t>Megan Brown</w:t>
      </w:r>
    </w:p>
    <w:p>
      <w:r>
        <w:t>5005 Chambers St #A A</w:t>
      </w:r>
    </w:p>
    <w:p>
      <w:r>
        <w:t>Dallas, TX, 75206.0</w:t>
      </w:r>
    </w:p>
    <w:p>
      <w:r>
        <w:t>Dear MeganBrown,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5005 Chambers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5002 Junius St, Dallas, TX, 75214, </w:t>
      </w:r>
    </w:p>
    <w:p>
      <w:r>
        <w:t xml:space="preserve"> Brp 5x5 Trust</w:t>
      </w:r>
    </w:p>
    <w:p>
      <w:r>
        <w:t xml:space="preserve">5923 Gaston Ave </w:t>
      </w:r>
    </w:p>
    <w:p>
      <w:r>
        <w:t>Dallas, TX, 75214.0</w:t>
      </w:r>
    </w:p>
    <w:p>
      <w:r>
        <w:t>Dear Brp 5x5 Trust,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5002 Junius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4903 Worth St, Dallas, TX, 75214, </w:t>
      </w:r>
    </w:p>
    <w:p>
      <w:r>
        <w:t xml:space="preserve"> Brp 5x5 Trust</w:t>
      </w:r>
    </w:p>
    <w:p>
      <w:r>
        <w:t xml:space="preserve">5923 Gaston Ave </w:t>
      </w:r>
    </w:p>
    <w:p>
      <w:r>
        <w:t>Dallas, TX, 75214.0</w:t>
      </w:r>
    </w:p>
    <w:p>
      <w:r>
        <w:t>Dear Brp 5x5 Trust,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4903 Worth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4417 Swiss Ave, Dallas, TX, 75204, </w:t>
      </w:r>
    </w:p>
    <w:p>
      <w:r>
        <w:t xml:space="preserve"> Brp 5x5 Trust</w:t>
      </w:r>
    </w:p>
    <w:p>
      <w:r>
        <w:t xml:space="preserve">5923 Gaston Ave </w:t>
      </w:r>
    </w:p>
    <w:p>
      <w:r>
        <w:t>Dallas, TX, 75214.0</w:t>
      </w:r>
    </w:p>
    <w:p>
      <w:r>
        <w:t>Dear Brp 5x5 Trust,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4417 Swiss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5303 E Side Ave, Dallas, TX, 75214, </w:t>
      </w:r>
    </w:p>
    <w:p>
      <w:r>
        <w:t xml:space="preserve"> Brp Management Trust</w:t>
      </w:r>
    </w:p>
    <w:p>
      <w:r>
        <w:t xml:space="preserve">5923 Gaston Ave </w:t>
      </w:r>
    </w:p>
    <w:p>
      <w:r>
        <w:t>Dallas, TX, 75214.0</w:t>
      </w:r>
    </w:p>
    <w:p>
      <w:r>
        <w:t>Dear Brp Management Trust,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5303 E Side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3823 Bonnie View Rd, Dallas, TX, 75216, </w:t>
      </w:r>
    </w:p>
    <w:p>
      <w:r>
        <w:t xml:space="preserve"> Brunswick Investments Inc</w:t>
      </w:r>
    </w:p>
    <w:p>
      <w:r>
        <w:t xml:space="preserve">3232 Sailmaker Ln </w:t>
      </w:r>
    </w:p>
    <w:p>
      <w:r>
        <w:t>Plano, TX, 75023.0</w:t>
      </w:r>
    </w:p>
    <w:p>
      <w:r>
        <w:t>Dear Brunswick Investments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3823 Bonnie View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4800 Tremont St, Dallas, TX, 75246, </w:t>
      </w:r>
    </w:p>
    <w:p>
      <w:r>
        <w:t>Bimal Budhabhatti</w:t>
      </w:r>
    </w:p>
    <w:p>
      <w:r>
        <w:t xml:space="preserve">10011 Bluewater Ter </w:t>
      </w:r>
    </w:p>
    <w:p>
      <w:r>
        <w:t>Irving, TX, 75063.0</w:t>
      </w:r>
    </w:p>
    <w:p>
      <w:r>
        <w:t>Dear BimalBudhabhatti,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4800 Tremont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2722 S Buckner Blvd, Dallas, TX, 75227, </w:t>
      </w:r>
    </w:p>
    <w:p>
      <w:r>
        <w:t xml:space="preserve"> Buena Redelveopment LLC</w:t>
      </w:r>
    </w:p>
    <w:p>
      <w:r>
        <w:t>16475 Dallas Pkwy #550 550</w:t>
      </w:r>
    </w:p>
    <w:p>
      <w:r>
        <w:t>Addison, TX, 75001.0</w:t>
      </w:r>
    </w:p>
    <w:p>
      <w:r>
        <w:t>Dear Buena Redelveopment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2722 S Buckner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5400 Live Oak St, Dallas, TX, 75206, </w:t>
      </w:r>
    </w:p>
    <w:p>
      <w:r>
        <w:t xml:space="preserve"> C &amp; B Power 5400 Inc</w:t>
      </w:r>
    </w:p>
    <w:p>
      <w:r>
        <w:t xml:space="preserve">903 Salmon Dr </w:t>
      </w:r>
    </w:p>
    <w:p>
      <w:r>
        <w:t>Dallas, TX, 75208.0</w:t>
      </w:r>
    </w:p>
    <w:p>
      <w:r>
        <w:t>Dear C &amp; B Power 5400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5400 Live Oak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1918 S Beckley Ave, Dallas, TX, 75224, </w:t>
      </w:r>
    </w:p>
    <w:p>
      <w:r>
        <w:t>Eduardo Cabrera</w:t>
      </w:r>
    </w:p>
    <w:p>
      <w:r>
        <w:t xml:space="preserve">2522 Ramsey Ave </w:t>
      </w:r>
    </w:p>
    <w:p>
      <w:r>
        <w:t>Dallas, TX, 75216.0</w:t>
      </w:r>
    </w:p>
    <w:p>
      <w:r>
        <w:t>Dear EduardoCabrera,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1918 S Beckley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701 Bonham St, Grand Prairie, TX, 75050, </w:t>
      </w:r>
    </w:p>
    <w:p>
      <w:r>
        <w:t xml:space="preserve"> Calab Inc</w:t>
      </w:r>
    </w:p>
    <w:p>
      <w:r>
        <w:t xml:space="preserve">Po Box 541747 </w:t>
      </w:r>
    </w:p>
    <w:p>
      <w:r>
        <w:t>Grand Prairie, TX, 75054.0</w:t>
      </w:r>
    </w:p>
    <w:p>
      <w:r>
        <w:t>Dear Calab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701 Bonham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1001 N Nursery Rd, Irving, TX, 75061, </w:t>
      </w:r>
    </w:p>
    <w:p>
      <w:r>
        <w:t xml:space="preserve"> Calais Plaza Apartments LLC</w:t>
      </w:r>
    </w:p>
    <w:p>
      <w:r>
        <w:t xml:space="preserve">712 Timberhill Dr </w:t>
      </w:r>
    </w:p>
    <w:p>
      <w:r>
        <w:t>Hurst, TX, 76053.0</w:t>
      </w:r>
    </w:p>
    <w:p>
      <w:r>
        <w:t>Dear Calais Plaza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1001 N Nursery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4928 Live Oak St, Dallas, TX, 75206, </w:t>
      </w:r>
    </w:p>
    <w:p>
      <w:r>
        <w:t xml:space="preserve"> Calida Real Estate LLC</w:t>
      </w:r>
    </w:p>
    <w:p>
      <w:r>
        <w:t xml:space="preserve">1065 Palmflower Ave </w:t>
      </w:r>
    </w:p>
    <w:p>
      <w:r>
        <w:t>Frisco, TX, 75036.0</w:t>
      </w:r>
    </w:p>
    <w:p>
      <w:r>
        <w:t>Dear Calida Real Estate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4928 Live Oak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7323 Ferguson Rd, Dallas, TX, 75228, </w:t>
      </w:r>
    </w:p>
    <w:p>
      <w:r>
        <w:t xml:space="preserve"> Cambridge Redevelopment LLC</w:t>
      </w:r>
    </w:p>
    <w:p>
      <w:r>
        <w:t>16475 Dallas Pkwy #550 550</w:t>
      </w:r>
    </w:p>
    <w:p>
      <w:r>
        <w:t>Addison, TX, 75001.0</w:t>
      </w:r>
    </w:p>
    <w:p>
      <w:r>
        <w:t>Dear Cambridge Redevelopment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7323 Ferguson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920 E 3rd St, Irving, TX, 75060, </w:t>
      </w:r>
    </w:p>
    <w:p>
      <w:r>
        <w:t xml:space="preserve"> Campbell Carpet Corp</w:t>
      </w:r>
    </w:p>
    <w:p>
      <w:r>
        <w:t xml:space="preserve">1321 Regal Row </w:t>
      </w:r>
    </w:p>
    <w:p>
      <w:r>
        <w:t>Dallas, TX, 75247.0</w:t>
      </w:r>
    </w:p>
    <w:p>
      <w:r>
        <w:t>Dear Campbell Carpet Corp,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920 E 3rd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404 E 9th St, Dallas, TX, 75203, </w:t>
      </w:r>
    </w:p>
    <w:p>
      <w:r>
        <w:t xml:space="preserve"> Candlelight Court LLC</w:t>
      </w:r>
    </w:p>
    <w:p>
      <w:r>
        <w:t xml:space="preserve">8150 N Central Expy </w:t>
      </w:r>
    </w:p>
    <w:p>
      <w:r>
        <w:t>Dallas, TX, 75206.0</w:t>
      </w:r>
    </w:p>
    <w:p>
      <w:r>
        <w:t>Dear Candlelight Court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404 E 9th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1405 Pryor Pl, Grand Prairie, TX, 75051, </w:t>
      </w:r>
    </w:p>
    <w:p>
      <w:r>
        <w:t xml:space="preserve"> Captain Morgan Properties LLC</w:t>
      </w:r>
    </w:p>
    <w:p>
      <w:r>
        <w:t xml:space="preserve">2905 Club Meadow Dr </w:t>
      </w:r>
    </w:p>
    <w:p>
      <w:r>
        <w:t>Garland, TX, 75043.0</w:t>
      </w:r>
    </w:p>
    <w:p>
      <w:r>
        <w:t>Dear Captain Morgan Properties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1405 Pryor Pl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1409 Pryor Pl, Grand Prairie, TX, 75051, </w:t>
      </w:r>
    </w:p>
    <w:p>
      <w:r>
        <w:t xml:space="preserve"> Captain Morgan Properties LLC</w:t>
      </w:r>
    </w:p>
    <w:p>
      <w:r>
        <w:t xml:space="preserve">2905 Club Meadow Dr </w:t>
      </w:r>
    </w:p>
    <w:p>
      <w:r>
        <w:t>Garland, TX, 75043.0</w:t>
      </w:r>
    </w:p>
    <w:p>
      <w:r>
        <w:t>Dear Captain Morgan Properties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1409 Pryor Pl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13717 Preston Rd, Dallas, TX, 75240, </w:t>
      </w:r>
    </w:p>
    <w:p>
      <w:r>
        <w:t xml:space="preserve"> Carillon Apartments</w:t>
      </w:r>
    </w:p>
    <w:p>
      <w:r>
        <w:t xml:space="preserve">1717 Collins Ave </w:t>
      </w:r>
    </w:p>
    <w:p>
      <w:r>
        <w:t>Miami Beach, FL, 33139.0</w:t>
      </w:r>
    </w:p>
    <w:p>
      <w:r>
        <w:t>Dear Carillon Apartments,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13717 Preston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13659 Preston Rd, Dallas, TX, 75240, </w:t>
      </w:r>
    </w:p>
    <w:p>
      <w:r>
        <w:t xml:space="preserve"> Carillon Apartments</w:t>
      </w:r>
    </w:p>
    <w:p>
      <w:r>
        <w:t xml:space="preserve">1717 Collins Ave </w:t>
      </w:r>
    </w:p>
    <w:p>
      <w:r>
        <w:t>Miami Beach, FL, 33139.0</w:t>
      </w:r>
    </w:p>
    <w:p>
      <w:r>
        <w:t>Dear Carillon Apartments,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13659 Preston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4144 Office Pkwy, Dallas, TX, 75204, </w:t>
      </w:r>
    </w:p>
    <w:p>
      <w:r>
        <w:t xml:space="preserve"> Carleton Cityplace Ii Ltd</w:t>
      </w:r>
    </w:p>
    <w:p>
      <w:r>
        <w:t>4201 Spring Valley Rd #800 800</w:t>
      </w:r>
    </w:p>
    <w:p>
      <w:r>
        <w:t>Dallas, TX, 75244.0</w:t>
      </w:r>
    </w:p>
    <w:p>
      <w:r>
        <w:t>Dear Carleton Cityplace Ii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4144 Office Pkwy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2970 Peavy Rd, Dallas, TX, 75228, </w:t>
      </w:r>
    </w:p>
    <w:p>
      <w:r>
        <w:t xml:space="preserve"> Casa Bella Multifamily LLC</w:t>
      </w:r>
    </w:p>
    <w:p>
      <w:r>
        <w:t xml:space="preserve">7341 Beranger Dr </w:t>
      </w:r>
    </w:p>
    <w:p>
      <w:r>
        <w:t>Irving, TX, 75063.0</w:t>
      </w:r>
    </w:p>
    <w:p>
      <w:r>
        <w:t>Dear Casa Bella Multifamily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2970 Peavy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2626 W Walnut St, Garland, TX, 75042, </w:t>
      </w:r>
    </w:p>
    <w:p>
      <w:r>
        <w:t xml:space="preserve"> Casa Bella Tkft LLC</w:t>
      </w:r>
    </w:p>
    <w:p>
      <w:r>
        <w:t xml:space="preserve">2307 Redlands Dr </w:t>
      </w:r>
    </w:p>
    <w:p>
      <w:r>
        <w:t>Newport Beach, CA, 92660.0</w:t>
      </w:r>
    </w:p>
    <w:p>
      <w:r>
        <w:t>Dear Casa Bella Tkft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2626 W Walnut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730 N Nursery Rd, Irving, TX, 75061, </w:t>
      </w:r>
    </w:p>
    <w:p>
      <w:r>
        <w:t xml:space="preserve"> Casa Del Sol Texas LLC</w:t>
      </w:r>
    </w:p>
    <w:p>
      <w:r>
        <w:t>1220 Highland Ave #875 875</w:t>
      </w:r>
    </w:p>
    <w:p>
      <w:r>
        <w:t>Duarte, CA, 91009.0</w:t>
      </w:r>
    </w:p>
    <w:p>
      <w:r>
        <w:t>Dear Casa Del Sol Texas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730 N Nursery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1315 S Barry Ave, Dallas, TX, 75223, </w:t>
      </w:r>
    </w:p>
    <w:p>
      <w:r>
        <w:t xml:space="preserve"> Casa Grande Villas LLC</w:t>
      </w:r>
    </w:p>
    <w:p>
      <w:r>
        <w:t>1250 E Copeland Rd #250 250</w:t>
      </w:r>
    </w:p>
    <w:p>
      <w:r>
        <w:t>Arlington, TX, 76011.0</w:t>
      </w:r>
    </w:p>
    <w:p>
      <w:r>
        <w:t>Dear Casa Grande Villas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1315 S Barry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5315 Columbia Ave, Dallas, TX, 75214, </w:t>
      </w:r>
    </w:p>
    <w:p>
      <w:r>
        <w:t xml:space="preserve"> Casa Tropicana Village LLC 278-201</w:t>
      </w:r>
    </w:p>
    <w:p>
      <w:r>
        <w:t xml:space="preserve">5960 W Parker Rd </w:t>
      </w:r>
    </w:p>
    <w:p>
      <w:r>
        <w:t>Plano, TX, 75093.0</w:t>
      </w:r>
    </w:p>
    <w:p>
      <w:r>
        <w:t>Dear Casa Tropicana Village LLC 278-201,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5315 Columbia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718 N Marsalis Ave, Dallas, TX, 75203, </w:t>
      </w:r>
    </w:p>
    <w:p>
      <w:r>
        <w:t>Gerrardo Castillo</w:t>
      </w:r>
    </w:p>
    <w:p>
      <w:r>
        <w:t xml:space="preserve">734 Elsbeth St </w:t>
      </w:r>
    </w:p>
    <w:p>
      <w:r>
        <w:t>Dallas, TX, 75208.0</w:t>
      </w:r>
    </w:p>
    <w:p>
      <w:r>
        <w:t>Dear GerrardoCastillo,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718 N Marsalis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911 W Wheatland Rd, Dallas, TX, 75232, </w:t>
      </w:r>
    </w:p>
    <w:p>
      <w:r>
        <w:t xml:space="preserve"> Castle Crown Properties Wheatland Gardens LLC</w:t>
      </w:r>
    </w:p>
    <w:p>
      <w:r>
        <w:t>2387 Portola Rd #C C</w:t>
      </w:r>
    </w:p>
    <w:p>
      <w:r>
        <w:t>Ventura, CA, 93003.0</w:t>
      </w:r>
    </w:p>
    <w:p>
      <w:r>
        <w:t>Dear Castle Crown Properties Wheatland Gardens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911 W Wheatland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315 Cedar St, Cedar Hill, TX, 75104, </w:t>
      </w:r>
    </w:p>
    <w:p>
      <w:r>
        <w:t xml:space="preserve"> Cedar Hill 32 Ltd</w:t>
      </w:r>
    </w:p>
    <w:p>
      <w:r>
        <w:t xml:space="preserve">115 Executive Way </w:t>
      </w:r>
    </w:p>
    <w:p>
      <w:r>
        <w:t>Desoto, TX, 75115.0</w:t>
      </w:r>
    </w:p>
    <w:p>
      <w:r>
        <w:t>Dear Cedar Hill 32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315 Cedar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1815 Nomas St, Dallas, TX, 75212, </w:t>
      </w:r>
    </w:p>
    <w:p>
      <w:r>
        <w:t xml:space="preserve"> Cedardale Ranch &amp; Cattle LLC</w:t>
      </w:r>
    </w:p>
    <w:p>
      <w:r>
        <w:t>2808 Cole Ave #1000 1000</w:t>
      </w:r>
    </w:p>
    <w:p>
      <w:r>
        <w:t>Dallas, TX, 75204.0</w:t>
      </w:r>
    </w:p>
    <w:p>
      <w:r>
        <w:t>Dear Cedardale Ranch &amp; Cattle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1815 Nomas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4731 N Galloway Ave, Mesquite, TX, 75150, </w:t>
      </w:r>
    </w:p>
    <w:p>
      <w:r>
        <w:t xml:space="preserve"> Cedars 4731 LLC</w:t>
      </w:r>
    </w:p>
    <w:p>
      <w:r>
        <w:t xml:space="preserve">6938 Pemberton Dr </w:t>
      </w:r>
    </w:p>
    <w:p>
      <w:r>
        <w:t>Dallas, TX, 75230.0</w:t>
      </w:r>
    </w:p>
    <w:p>
      <w:r>
        <w:t>Dear Cedars 4731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4731 N Galloway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14209 Heritage Cir, Dallas, TX, 75234, </w:t>
      </w:r>
    </w:p>
    <w:p>
      <w:r>
        <w:t xml:space="preserve"> Cep 14221 Heritage LLC</w:t>
      </w:r>
    </w:p>
    <w:p>
      <w:r>
        <w:t>1450 Lakeside Pkwy #149150 149150</w:t>
      </w:r>
    </w:p>
    <w:p>
      <w:r>
        <w:t>Flower Mound, TX, 75028.0</w:t>
      </w:r>
    </w:p>
    <w:p>
      <w:r>
        <w:t>Dear Cep 14221 Heritage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14209 Heritage Cir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205 E Davis St, Dallas, TX, 75203, </w:t>
      </w:r>
    </w:p>
    <w:p>
      <w:r>
        <w:t xml:space="preserve"> Cfs 1 Ltd</w:t>
      </w:r>
    </w:p>
    <w:p>
      <w:r>
        <w:t xml:space="preserve">Po Box 141044 </w:t>
      </w:r>
    </w:p>
    <w:p>
      <w:r>
        <w:t>Dallas, TX, 75214.0</w:t>
      </w:r>
    </w:p>
    <w:p>
      <w:r>
        <w:t>Dear Cfs 1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205 E Davis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5918 Bryan Pkwy, Dallas, TX, 75206, </w:t>
      </w:r>
    </w:p>
    <w:p>
      <w:r>
        <w:t xml:space="preserve"> Cg Holdings LLC</w:t>
      </w:r>
    </w:p>
    <w:p>
      <w:r>
        <w:t xml:space="preserve">4 Sunset Trl </w:t>
      </w:r>
    </w:p>
    <w:p>
      <w:r>
        <w:t>Rockwall, TX, 75032.0</w:t>
      </w:r>
    </w:p>
    <w:p>
      <w:r>
        <w:t>Dear Cg Holdings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5918 Bryan Pkwy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3002 Knight St, Dallas, TX, 75219, </w:t>
      </w:r>
    </w:p>
    <w:p>
      <w:r>
        <w:t>Timothy Chaney</w:t>
      </w:r>
    </w:p>
    <w:p>
      <w:r>
        <w:t xml:space="preserve">Po Box 670792 </w:t>
      </w:r>
    </w:p>
    <w:p>
      <w:r>
        <w:t>Dallas, TX, 75367.0</w:t>
      </w:r>
    </w:p>
    <w:p>
      <w:r>
        <w:t>Dear TimothyChaney,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3002 Knight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230 Starr St, Dallas, TX, 75203, </w:t>
      </w:r>
    </w:p>
    <w:p>
      <w:r>
        <w:t xml:space="preserve"> Charleston Apartments Limited Liability Company</w:t>
      </w:r>
    </w:p>
    <w:p>
      <w:r>
        <w:t>3515 Brown St #109 109</w:t>
      </w:r>
    </w:p>
    <w:p>
      <w:r>
        <w:t>Dallas, TX, 75219.0</w:t>
      </w:r>
    </w:p>
    <w:p>
      <w:r>
        <w:t>Dear Charleston Apartments Limited Liability Company,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230 Starr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723 N Marsalis Ave, Dallas, TX, 75203, </w:t>
      </w:r>
    </w:p>
    <w:p>
      <w:r>
        <w:t xml:space="preserve"> Charleston Apartments LLC</w:t>
      </w:r>
    </w:p>
    <w:p>
      <w:r>
        <w:t>3515 Brown St #109 109</w:t>
      </w:r>
    </w:p>
    <w:p>
      <w:r>
        <w:t>Dallas, TX, 75219.0</w:t>
      </w:r>
    </w:p>
    <w:p>
      <w:r>
        <w:t>Dear Charleston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723 N Marsalis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4109 Childress Ave, Mesquite, TX, 75150, </w:t>
      </w:r>
    </w:p>
    <w:p>
      <w:r>
        <w:t xml:space="preserve"> Chase Eastpoint Lp</w:t>
      </w:r>
    </w:p>
    <w:p>
      <w:r>
        <w:t>14881 Quorum Dr #190 190</w:t>
      </w:r>
    </w:p>
    <w:p>
      <w:r>
        <w:t>Dallas, TX, 75254.0</w:t>
      </w:r>
    </w:p>
    <w:p>
      <w:r>
        <w:t>Dear Chase Eastpoint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4109 Childress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4125 Childress Ave, Mesquite, TX, 75150, </w:t>
      </w:r>
    </w:p>
    <w:p>
      <w:r>
        <w:t xml:space="preserve"> Chase Eastpoint Lp</w:t>
      </w:r>
    </w:p>
    <w:p>
      <w:r>
        <w:t>14881 Quorum Dr #190 190</w:t>
      </w:r>
    </w:p>
    <w:p>
      <w:r>
        <w:t>Dallas, TX, 75254.0</w:t>
      </w:r>
    </w:p>
    <w:p>
      <w:r>
        <w:t>Dear Chase Eastpoint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4125 Childress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4039 Childress Ave, Mesquite, TX, 75150, </w:t>
      </w:r>
    </w:p>
    <w:p>
      <w:r>
        <w:t xml:space="preserve"> Chase Eastpoint Lp</w:t>
      </w:r>
    </w:p>
    <w:p>
      <w:r>
        <w:t>14881 Quorum Dr #190 190</w:t>
      </w:r>
    </w:p>
    <w:p>
      <w:r>
        <w:t>Dallas, TX, 75254.0</w:t>
      </w:r>
    </w:p>
    <w:p>
      <w:r>
        <w:t>Dear Chase Eastpoint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4039 Childress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6201 Bordeaux Ave, Dallas, TX, 75209, </w:t>
      </w:r>
    </w:p>
    <w:p>
      <w:r>
        <w:t xml:space="preserve"> Chevelle Apt Group LLC</w:t>
      </w:r>
    </w:p>
    <w:p>
      <w:r>
        <w:t>940 Emmett Ave #Ste200 STE200</w:t>
      </w:r>
    </w:p>
    <w:p>
      <w:r>
        <w:t>Belmont, CA, 94002.0</w:t>
      </w:r>
    </w:p>
    <w:p>
      <w:r>
        <w:t>Dear Chevelle Apt Group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6201 Bordeaux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3434 Tribune Dr, Dallas, TX, 75224, </w:t>
      </w:r>
    </w:p>
    <w:p>
      <w:r>
        <w:t xml:space="preserve"> Christ For The Nations</w:t>
      </w:r>
    </w:p>
    <w:p>
      <w:r>
        <w:t xml:space="preserve">3404 Conway St </w:t>
      </w:r>
    </w:p>
    <w:p>
      <w:r>
        <w:t>Dallas, TX, 75224.0</w:t>
      </w:r>
    </w:p>
    <w:p>
      <w:r>
        <w:t>Dear Christ For The Nations,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3434 Tribune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5010 Bryan St, Dallas, TX, 75206, </w:t>
      </w:r>
    </w:p>
    <w:p>
      <w:r>
        <w:t xml:space="preserve"> Circle Park Texas Iii LLC</w:t>
      </w:r>
    </w:p>
    <w:p>
      <w:r>
        <w:t>4848 Lemmon Ave #350 350</w:t>
      </w:r>
    </w:p>
    <w:p>
      <w:r>
        <w:t>Dallas, TX, 75219.0</w:t>
      </w:r>
    </w:p>
    <w:p>
      <w:r>
        <w:t>Dear Circle Park Texas Iii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5010 Bryan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4505 Cedar Springs Rd, Dallas, TX, 75219, </w:t>
      </w:r>
    </w:p>
    <w:p>
      <w:r>
        <w:t xml:space="preserve"> Circle Park Texas LLC</w:t>
      </w:r>
    </w:p>
    <w:p>
      <w:r>
        <w:t>4848 Lemmon Ave #350 350</w:t>
      </w:r>
    </w:p>
    <w:p>
      <w:r>
        <w:t>Dallas, TX, 75219.0</w:t>
      </w:r>
    </w:p>
    <w:p>
      <w:r>
        <w:t>Dear Circle Park Texas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4505 Cedar Springs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2472 Highland Rd, Dallas, TX, 75228, </w:t>
      </w:r>
    </w:p>
    <w:p>
      <w:r>
        <w:t xml:space="preserve"> Claremont Kiwi LLC</w:t>
      </w:r>
    </w:p>
    <w:p>
      <w:r>
        <w:t>3021 Ridge Rd #Astea ASTEA</w:t>
      </w:r>
    </w:p>
    <w:p>
      <w:r>
        <w:t>Rockwall, TX, 75032.0</w:t>
      </w:r>
    </w:p>
    <w:p>
      <w:r>
        <w:t>Dear Claremont Kiwi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2472 Highland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2426 Simpson Stuart Rd, Dallas, TX, 75241, </w:t>
      </w:r>
    </w:p>
    <w:p>
      <w:r>
        <w:t xml:space="preserve"> Cliff View Village Inc</w:t>
      </w:r>
    </w:p>
    <w:p>
      <w:r>
        <w:t xml:space="preserve">2424 Simpson Stuart Rd </w:t>
      </w:r>
    </w:p>
    <w:p>
      <w:r>
        <w:t>Dallas, TX, 75241.0</w:t>
      </w:r>
    </w:p>
    <w:p>
      <w:r>
        <w:t>Dear Cliff View Village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2426 Simpson Stuart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442 S Saint Augustine Dr, Dallas, TX, 75217, </w:t>
      </w:r>
    </w:p>
    <w:p>
      <w:r>
        <w:t xml:space="preserve"> Co3 Spanish Timbers LLC</w:t>
      </w:r>
    </w:p>
    <w:p>
      <w:r>
        <w:t>5435 N Garland Ave #140527 140527</w:t>
      </w:r>
    </w:p>
    <w:p>
      <w:r>
        <w:t>Garland, TX, 75040.0</w:t>
      </w:r>
    </w:p>
    <w:p>
      <w:r>
        <w:t>Dear Co3 Spanish Timbers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442 S Saint Augustine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3210 N Haskell Ave, Dallas, TX, 75204, </w:t>
      </w:r>
    </w:p>
    <w:p>
      <w:r>
        <w:t>Floyd Cole</w:t>
      </w:r>
    </w:p>
    <w:p>
      <w:r>
        <w:t>3915 Cole Ave #5 5</w:t>
      </w:r>
    </w:p>
    <w:p>
      <w:r>
        <w:t>Dallas, TX, 75204.0</w:t>
      </w:r>
    </w:p>
    <w:p>
      <w:r>
        <w:t>Dear FloydCole,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3210 N Haskell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3201 W Walnut Hill Ln, Irving, TX, 75038, </w:t>
      </w:r>
    </w:p>
    <w:p>
      <w:r>
        <w:t xml:space="preserve"> Colinas Ranch Apartments LLC</w:t>
      </w:r>
    </w:p>
    <w:p>
      <w:r>
        <w:t>2600 S Douglas Rd #Ph10 PH10</w:t>
      </w:r>
    </w:p>
    <w:p>
      <w:r>
        <w:t>Coral Gables, FL, 33134.0</w:t>
      </w:r>
    </w:p>
    <w:p>
      <w:r>
        <w:t>Dear Colinas Ranch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3201 W Walnut Hill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516 Flook St, Garland, TX, 75040, </w:t>
      </w:r>
    </w:p>
    <w:p>
      <w:r>
        <w:t xml:space="preserve"> Colonial Garland LLC Ste330</w:t>
      </w:r>
    </w:p>
    <w:p>
      <w:r>
        <w:t xml:space="preserve">16830 Ventura Blvd </w:t>
      </w:r>
    </w:p>
    <w:p>
      <w:r>
        <w:t>Encino, CA, 91436.0</w:t>
      </w:r>
    </w:p>
    <w:p>
      <w:r>
        <w:t>Dear Colonial Garland LLC Ste330,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516 Flook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515 Flook St, Garland, TX, 75040, </w:t>
      </w:r>
    </w:p>
    <w:p>
      <w:r>
        <w:t xml:space="preserve"> Colonial Garland LLC Ste330</w:t>
      </w:r>
    </w:p>
    <w:p>
      <w:r>
        <w:t xml:space="preserve">16830 Ventura Blvd </w:t>
      </w:r>
    </w:p>
    <w:p>
      <w:r>
        <w:t>Encino, CA, 91436.0</w:t>
      </w:r>
    </w:p>
    <w:p>
      <w:r>
        <w:t>Dear Colonial Garland LLC Ste330,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515 Flook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519 Flook St, Garland, TX, 75040, </w:t>
      </w:r>
    </w:p>
    <w:p>
      <w:r>
        <w:t xml:space="preserve"> Colonial Garland LLC Ste330</w:t>
      </w:r>
    </w:p>
    <w:p>
      <w:r>
        <w:t xml:space="preserve">16830 Ventura Blvd </w:t>
      </w:r>
    </w:p>
    <w:p>
      <w:r>
        <w:t>Encino, CA, 91436.0</w:t>
      </w:r>
    </w:p>
    <w:p>
      <w:r>
        <w:t>Dear Colonial Garland LLC Ste330,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519 Flook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5511 Columbia Ave, Dallas, TX, 75214, </w:t>
      </w:r>
    </w:p>
    <w:p>
      <w:r>
        <w:t xml:space="preserve"> Columbia 5511 Dallas Land Trus</w:t>
      </w:r>
    </w:p>
    <w:p>
      <w:r>
        <w:t xml:space="preserve">5511 Columbia Ave </w:t>
      </w:r>
    </w:p>
    <w:p>
      <w:r>
        <w:t>Dallas, TX, 75214.0</w:t>
      </w:r>
    </w:p>
    <w:p>
      <w:r>
        <w:t>Dear Columbia 5511 Dallas Land Trus,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5511 Columbia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4728 Columbia Ave, Dallas, TX, 75226, </w:t>
      </w:r>
    </w:p>
    <w:p>
      <w:r>
        <w:t xml:space="preserve"> Columbia Villas LLC</w:t>
      </w:r>
    </w:p>
    <w:p>
      <w:r>
        <w:t xml:space="preserve">5633 Arboretum Dr </w:t>
      </w:r>
    </w:p>
    <w:p>
      <w:r>
        <w:t>Los Altos, CA, 94024.0</w:t>
      </w:r>
    </w:p>
    <w:p>
      <w:r>
        <w:t>Dear Columbia Villas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4728 Columbia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4716 Columbia Ave, Dallas, TX, 75226, </w:t>
      </w:r>
    </w:p>
    <w:p>
      <w:r>
        <w:t xml:space="preserve"> Columbia Villas LLC</w:t>
      </w:r>
    </w:p>
    <w:p>
      <w:r>
        <w:t xml:space="preserve">5633 Arboretum Dr </w:t>
      </w:r>
    </w:p>
    <w:p>
      <w:r>
        <w:t>Los Altos, CA, 94024.0</w:t>
      </w:r>
    </w:p>
    <w:p>
      <w:r>
        <w:t>Dear Columbia Villas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4716 Columbia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4724 Columbia Ave, Dallas, TX, 75226, </w:t>
      </w:r>
    </w:p>
    <w:p>
      <w:r>
        <w:t xml:space="preserve"> Columbia Villas LLC</w:t>
      </w:r>
    </w:p>
    <w:p>
      <w:r>
        <w:t xml:space="preserve">5633 Arboretum Dr </w:t>
      </w:r>
    </w:p>
    <w:p>
      <w:r>
        <w:t>Los Altos, CA, 94024.0</w:t>
      </w:r>
    </w:p>
    <w:p>
      <w:r>
        <w:t>Dear Columbia Villas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4724 Columbia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5910 Oram St, Dallas, TX, 75206, </w:t>
      </w:r>
    </w:p>
    <w:p>
      <w:r>
        <w:t xml:space="preserve"> Commodore Joe LLC &amp; Wehrky Katherine</w:t>
      </w:r>
    </w:p>
    <w:p>
      <w:r>
        <w:t xml:space="preserve">4407 Cole Ave </w:t>
      </w:r>
    </w:p>
    <w:p>
      <w:r>
        <w:t>Dallas, TX, 75205.0</w:t>
      </w:r>
    </w:p>
    <w:p>
      <w:r>
        <w:t>Dear Commodore Joe LLC &amp; Wehrky Katherine,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5910 Oram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5644 Columbia Ave, Dallas, TX, 75214, </w:t>
      </w:r>
    </w:p>
    <w:p>
      <w:r>
        <w:t xml:space="preserve"> Community On Columbia</w:t>
      </w:r>
    </w:p>
    <w:p>
      <w:r>
        <w:t xml:space="preserve">5644 Columbia Ave </w:t>
      </w:r>
    </w:p>
    <w:p>
      <w:r>
        <w:t>Dallas, TX, 75214.0</w:t>
      </w:r>
    </w:p>
    <w:p>
      <w:r>
        <w:t>Dear Community On Columbia,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5644 Columbia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5806 Bryan Pkwy, Dallas, TX, 75206, </w:t>
      </w:r>
    </w:p>
    <w:p>
      <w:r>
        <w:t xml:space="preserve"> Comprehensive Real Estate Holding</w:t>
      </w:r>
    </w:p>
    <w:p>
      <w:r>
        <w:t xml:space="preserve">5921 Valleybrook Dr </w:t>
      </w:r>
    </w:p>
    <w:p>
      <w:r>
        <w:t>Plano, TX, 75093.0</w:t>
      </w:r>
    </w:p>
    <w:p>
      <w:r>
        <w:t>Dear Comprehensive Real Estate Holding,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5806 Bryan Pkwy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9690 Forest Ln, Dallas, TX, 75243, </w:t>
      </w:r>
    </w:p>
    <w:p>
      <w:r>
        <w:t xml:space="preserve"> Concord 9690 Forest Lane LLC</w:t>
      </w:r>
    </w:p>
    <w:p>
      <w:r>
        <w:t xml:space="preserve">449 S Beverly Dr </w:t>
      </w:r>
    </w:p>
    <w:p>
      <w:r>
        <w:t>Beverly Hills, CA, 90212.0</w:t>
      </w:r>
    </w:p>
    <w:p>
      <w:r>
        <w:t>Dear Concord 9690 Forest Lane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9690 Forest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5122 Bryan St, Dallas, TX, 75206, </w:t>
      </w:r>
    </w:p>
    <w:p>
      <w:r>
        <w:t>Anthony Conte</w:t>
      </w:r>
    </w:p>
    <w:p>
      <w:r>
        <w:t>1531 Inspiration Dr #3020 3020</w:t>
      </w:r>
    </w:p>
    <w:p>
      <w:r>
        <w:t>Dallas, TX, 75207.0</w:t>
      </w:r>
    </w:p>
    <w:p>
      <w:r>
        <w:t>Dear AnthonyConte,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5122 Bryan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2729 N Garland Ave, Garland, TX, 75040, </w:t>
      </w:r>
    </w:p>
    <w:p>
      <w:r>
        <w:t xml:space="preserve"> Cornerstone Amberly Lp</w:t>
      </w:r>
    </w:p>
    <w:p>
      <w:r>
        <w:t>77564 Country Club Dr #218 218</w:t>
      </w:r>
    </w:p>
    <w:p>
      <w:r>
        <w:t>Palm Desert, CA, 92211.0</w:t>
      </w:r>
    </w:p>
    <w:p>
      <w:r>
        <w:t>Dear Cornerstone Amberly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2729 N Garland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1824 South Blvd, Dallas, TX, 75215, </w:t>
      </w:r>
    </w:p>
    <w:p>
      <w:r>
        <w:t xml:space="preserve"> Cornerstone Baptist Church</w:t>
      </w:r>
    </w:p>
    <w:p>
      <w:r>
        <w:t xml:space="preserve">Po Box 152551 </w:t>
      </w:r>
    </w:p>
    <w:p>
      <w:r>
        <w:t>Dallas, TX, 75315.0</w:t>
      </w:r>
    </w:p>
    <w:p>
      <w:r>
        <w:t>Dear Cornerstone Baptist Church,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1824 South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5203 Gaston Ave, Dallas, TX, 75214, </w:t>
      </w:r>
    </w:p>
    <w:p>
      <w:r>
        <w:t xml:space="preserve"> Cornerstone Villas LLC</w:t>
      </w:r>
    </w:p>
    <w:p>
      <w:r>
        <w:t xml:space="preserve">Po Box 65 </w:t>
      </w:r>
    </w:p>
    <w:p>
      <w:r>
        <w:t>Lawndale, CA, 90260.0</w:t>
      </w:r>
    </w:p>
    <w:p>
      <w:r>
        <w:t>Dear Cornerstone Villas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5203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1701 E Centerville Rd, Garland, TX, 75041, </w:t>
      </w:r>
    </w:p>
    <w:p>
      <w:r>
        <w:t xml:space="preserve"> Country Club Assocs Ltd</w:t>
      </w:r>
    </w:p>
    <w:p>
      <w:r>
        <w:t xml:space="preserve">W Georgia St </w:t>
      </w:r>
    </w:p>
    <w:p>
      <w:r>
        <w:t xml:space="preserve">, , </w:t>
      </w:r>
    </w:p>
    <w:p>
      <w:r>
        <w:t>Dear Country Club Assocs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1701 E Centerville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2120 52nd St, Dallas, TX, 75216, </w:t>
      </w:r>
    </w:p>
    <w:p>
      <w:r>
        <w:t xml:space="preserve"> County Of Dallas</w:t>
      </w:r>
    </w:p>
    <w:p>
      <w:r>
        <w:t>411 Elm St #250 250</w:t>
      </w:r>
    </w:p>
    <w:p>
      <w:r>
        <w:t>Dallas, TX, 75202.0</w:t>
      </w:r>
    </w:p>
    <w:p>
      <w:r>
        <w:t>Dear County Of Dallas,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2120 52nd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320 S Main St, Cedar Hill, TX, 75104, </w:t>
      </w:r>
    </w:p>
    <w:p>
      <w:r>
        <w:t>Kevin Coyne</w:t>
      </w:r>
    </w:p>
    <w:p>
      <w:r>
        <w:t xml:space="preserve">4220 Whitehead Rd </w:t>
      </w:r>
    </w:p>
    <w:p>
      <w:r>
        <w:t>Midlothian, TX, 76065.0</w:t>
      </w:r>
    </w:p>
    <w:p>
      <w:r>
        <w:t>Dear KevinCoyne,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320 S Main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4610 Victor St, Dallas, TX, 75246, </w:t>
      </w:r>
    </w:p>
    <w:p>
      <w:r>
        <w:t xml:space="preserve"> Cpp 5x5 Trust</w:t>
      </w:r>
    </w:p>
    <w:p>
      <w:r>
        <w:t xml:space="preserve">5923 Gaston Ave </w:t>
      </w:r>
    </w:p>
    <w:p>
      <w:r>
        <w:t>Dallas, TX, 75214.0</w:t>
      </w:r>
    </w:p>
    <w:p>
      <w:r>
        <w:t>Dear Cpp 5x5 Trust,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4610 Victor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5820 Reiger Ave, Dallas, TX, 75214, </w:t>
      </w:r>
    </w:p>
    <w:p>
      <w:r>
        <w:t xml:space="preserve"> Cpp 5x5 Trust</w:t>
      </w:r>
    </w:p>
    <w:p>
      <w:r>
        <w:t xml:space="preserve">5923 Gaston Ave </w:t>
      </w:r>
    </w:p>
    <w:p>
      <w:r>
        <w:t>Dallas, TX, 75214.0</w:t>
      </w:r>
    </w:p>
    <w:p>
      <w:r>
        <w:t>Dear Cpp 5x5 Trust,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5820 Reiger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4425 Swiss Ave, Dallas, TX, 75204, </w:t>
      </w:r>
    </w:p>
    <w:p>
      <w:r>
        <w:t xml:space="preserve"> Cpp 5x5 Trust</w:t>
      </w:r>
    </w:p>
    <w:p>
      <w:r>
        <w:t xml:space="preserve">5923 Gaston Ave </w:t>
      </w:r>
    </w:p>
    <w:p>
      <w:r>
        <w:t>Dallas, TX, 75214.0</w:t>
      </w:r>
    </w:p>
    <w:p>
      <w:r>
        <w:t>Dear Cpp 5x5 Trust,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4425 Swiss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1935 Cranford Dr, Garland, TX, 75041, </w:t>
      </w:r>
    </w:p>
    <w:p>
      <w:r>
        <w:t xml:space="preserve"> Cranford Garland LLC</w:t>
      </w:r>
    </w:p>
    <w:p>
      <w:r>
        <w:t>15260 Ventura Blvd #1730 1730</w:t>
      </w:r>
    </w:p>
    <w:p>
      <w:r>
        <w:t>Sherman Oaks, CA, 91403.0</w:t>
      </w:r>
    </w:p>
    <w:p>
      <w:r>
        <w:t>Dear Cranford Garland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1935 Cranford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2010 Cranford Dr #1, Garland, TX, 75041, </w:t>
      </w:r>
    </w:p>
    <w:p>
      <w:r>
        <w:t xml:space="preserve"> Cranford Townhouses Dev Asso Lp</w:t>
      </w:r>
    </w:p>
    <w:p>
      <w:r>
        <w:t xml:space="preserve">Po Box 141044 </w:t>
      </w:r>
    </w:p>
    <w:p>
      <w:r>
        <w:t>Dallas, TX, 75214.0</w:t>
      </w:r>
    </w:p>
    <w:p>
      <w:r>
        <w:t>Dear Cranford Townhouses Dev Asso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2010 Cranford Dr #1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1926 Cranford Dr #6, Garland, TX, 75041, </w:t>
      </w:r>
    </w:p>
    <w:p>
      <w:r>
        <w:t xml:space="preserve"> Cranford Townhouses Dev Asso Lp</w:t>
      </w:r>
    </w:p>
    <w:p>
      <w:r>
        <w:t xml:space="preserve">Po Box 141044 </w:t>
      </w:r>
    </w:p>
    <w:p>
      <w:r>
        <w:t>Dallas, TX, 75214.0</w:t>
      </w:r>
    </w:p>
    <w:p>
      <w:r>
        <w:t>Dear Cranford Townhouses Dev Asso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1926 Cranford Dr #6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2010 Cranford Dr #9, Garland, TX, 75041, </w:t>
      </w:r>
    </w:p>
    <w:p>
      <w:r>
        <w:t xml:space="preserve"> Cranford Townhouses Dev Asso Lp</w:t>
      </w:r>
    </w:p>
    <w:p>
      <w:r>
        <w:t xml:space="preserve">Po Box 141044 </w:t>
      </w:r>
    </w:p>
    <w:p>
      <w:r>
        <w:t>Dallas, TX, 75214.0</w:t>
      </w:r>
    </w:p>
    <w:p>
      <w:r>
        <w:t>Dear Cranford Townhouses Dev Asso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2010 Cranford Dr #9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7750 Walnut Hill Ln, Dallas, TX, 75230, </w:t>
      </w:r>
    </w:p>
    <w:p>
      <w:r>
        <w:t xml:space="preserve"> Creekwood Lakeside Ltd Ps</w:t>
      </w:r>
    </w:p>
    <w:p>
      <w:r>
        <w:t>4949 Westgrove Dr #100 100</w:t>
      </w:r>
    </w:p>
    <w:p>
      <w:r>
        <w:t>Dallas, TX, 75248.0</w:t>
      </w:r>
    </w:p>
    <w:p>
      <w:r>
        <w:t>Dear Creekwood Lakeside Ltd Ps,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7750 Walnut Hill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2520 Birmingham Ave, Dallas, TX, 75215, </w:t>
      </w:r>
    </w:p>
    <w:p>
      <w:r>
        <w:t xml:space="preserve"> Crescent Luxury Homes LLC</w:t>
      </w:r>
    </w:p>
    <w:p>
      <w:r>
        <w:t>3021 Ridge Rd #A106 A106</w:t>
      </w:r>
    </w:p>
    <w:p>
      <w:r>
        <w:t>Rockwall, TX, 75032.0</w:t>
      </w:r>
    </w:p>
    <w:p>
      <w:r>
        <w:t>Dear Crescent Luxury Homes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2520 Birmingham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4625 E Side Ave, Dallas, TX, 75226, </w:t>
      </w:r>
    </w:p>
    <w:p>
      <w:r>
        <w:t>Lyndsie Currie</w:t>
      </w:r>
    </w:p>
    <w:p>
      <w:r>
        <w:t>4125 Cole Ave #15 15</w:t>
      </w:r>
    </w:p>
    <w:p>
      <w:r>
        <w:t>Dallas, TX, 75204.0</w:t>
      </w:r>
    </w:p>
    <w:p>
      <w:r>
        <w:t>Dear LyndsieCurrie,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4625 E Side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5746 Vickery Blvd, Dallas, TX, 75206, </w:t>
      </w:r>
    </w:p>
    <w:p>
      <w:r>
        <w:t xml:space="preserve"> Cutchinc Properties LLC</w:t>
      </w:r>
    </w:p>
    <w:p>
      <w:r>
        <w:t>4625 Junius St #19 19</w:t>
      </w:r>
    </w:p>
    <w:p>
      <w:r>
        <w:t>Dallas, TX, 75246.0</w:t>
      </w:r>
    </w:p>
    <w:p>
      <w:r>
        <w:t>Dear Cutchinc Properties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5746 Vickery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5826 Oram St, Dallas, TX, 75206, </w:t>
      </w:r>
    </w:p>
    <w:p>
      <w:r>
        <w:t xml:space="preserve"> Cutchinc Properties LLC &amp; Sykes Squared LLC</w:t>
      </w:r>
    </w:p>
    <w:p>
      <w:r>
        <w:t xml:space="preserve">210 Rush Creek Dr </w:t>
      </w:r>
    </w:p>
    <w:p>
      <w:r>
        <w:t>Rockwall, TX, 75032.0</w:t>
      </w:r>
    </w:p>
    <w:p>
      <w:r>
        <w:t>Dear Cutchinc Properties LLC &amp; Sykes Squared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5826 Oram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2125 Oates Dr, Dallas, TX, 75228, </w:t>
      </w:r>
    </w:p>
    <w:p>
      <w:r>
        <w:t xml:space="preserve"> Cva Ptnrs</w:t>
      </w:r>
    </w:p>
    <w:p>
      <w:r>
        <w:t xml:space="preserve">Po Box 5008 </w:t>
      </w:r>
    </w:p>
    <w:p>
      <w:r>
        <w:t>Vernon Hills, IL, 60061.0</w:t>
      </w:r>
    </w:p>
    <w:p>
      <w:r>
        <w:t>Dear Cva Ptnrs,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2125 Oates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2031 Oates Dr, Dallas, TX, 75228, </w:t>
      </w:r>
    </w:p>
    <w:p>
      <w:r>
        <w:t xml:space="preserve"> Cva Ptnrs LLC</w:t>
      </w:r>
    </w:p>
    <w:p>
      <w:r>
        <w:t xml:space="preserve">Po Box 5008 </w:t>
      </w:r>
    </w:p>
    <w:p>
      <w:r>
        <w:t>Vernon Hills, IL, 60061.0</w:t>
      </w:r>
    </w:p>
    <w:p>
      <w:r>
        <w:t>Dear Cva Ptnrs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2031 Oates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3524 W Buckingham Rd, Garland, TX, 75042, </w:t>
      </w:r>
    </w:p>
    <w:p>
      <w:r>
        <w:t xml:space="preserve"> Cwl Investment Co</w:t>
      </w:r>
    </w:p>
    <w:p>
      <w:r>
        <w:t xml:space="preserve">3520 W Buckingham Rd </w:t>
      </w:r>
    </w:p>
    <w:p>
      <w:r>
        <w:t>Garland, TX, 75042.0</w:t>
      </w:r>
    </w:p>
    <w:p>
      <w:r>
        <w:t>Dear Cwl Investment Co,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3524 W Buckingham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424 Gatewood Rd, Garland, TX, 75043, </w:t>
      </w:r>
    </w:p>
    <w:p>
      <w:r>
        <w:t xml:space="preserve"> Cwl Property Management Inc</w:t>
      </w:r>
    </w:p>
    <w:p>
      <w:r>
        <w:t xml:space="preserve">1121 Orlando Dr </w:t>
      </w:r>
    </w:p>
    <w:p>
      <w:r>
        <w:t>Plano, TX, 75075.0</w:t>
      </w:r>
    </w:p>
    <w:p>
      <w:r>
        <w:t>Dear Cwl Property Management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424 Gatewood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2528 Merlin St, Dallas, TX, 75215, </w:t>
      </w:r>
    </w:p>
    <w:p>
      <w:r>
        <w:t xml:space="preserve"> D &amp; B Fot LLC</w:t>
      </w:r>
    </w:p>
    <w:p>
      <w:r>
        <w:t>2150 N Prairie Creek Rd #401 401</w:t>
      </w:r>
    </w:p>
    <w:p>
      <w:r>
        <w:t>Dallas, TX, 75227.0</w:t>
      </w:r>
    </w:p>
    <w:p>
      <w:r>
        <w:t>Dear D &amp; B Fot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2528 Merlin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606 Woodlawn Ave, Dallas, TX, 75208, </w:t>
      </w:r>
    </w:p>
    <w:p>
      <w:r>
        <w:t xml:space="preserve"> D Mc Leasing LLC</w:t>
      </w:r>
    </w:p>
    <w:p>
      <w:r>
        <w:t>5600 W Lovers Ln #116-38 116-38</w:t>
      </w:r>
    </w:p>
    <w:p>
      <w:r>
        <w:t>Dallas, TX, 75209.0</w:t>
      </w:r>
    </w:p>
    <w:p>
      <w:r>
        <w:t>Dear D Mc Leasing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606 Woodlawn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9180 Forest Ln, Dallas, TX, 75243, </w:t>
      </w:r>
    </w:p>
    <w:p>
      <w:r>
        <w:t xml:space="preserve"> Dallas 101 Tx LLC</w:t>
      </w:r>
    </w:p>
    <w:p>
      <w:r>
        <w:t>3730 Cypress Creek Pkwy #300 300</w:t>
      </w:r>
    </w:p>
    <w:p>
      <w:r>
        <w:t>Houston, TX, 77068.0</w:t>
      </w:r>
    </w:p>
    <w:p>
      <w:r>
        <w:t>Dear Dallas 101 Tx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9180 Forest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801 E Grauwyler Rd, Irving, TX, 75061, </w:t>
      </w:r>
    </w:p>
    <w:p>
      <w:r>
        <w:t xml:space="preserve"> Dallas Ft Worth Partners LLC</w:t>
      </w:r>
    </w:p>
    <w:p>
      <w:r>
        <w:t xml:space="preserve">12410 Keith Rd </w:t>
      </w:r>
    </w:p>
    <w:p>
      <w:r>
        <w:t>Beaumont, TX, 77713.0</w:t>
      </w:r>
    </w:p>
    <w:p>
      <w:r>
        <w:t>Dear Dallas Ft Worth Partners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801 E Grauwyler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3650 Dixon Ave, Dallas, TX, 75210, </w:t>
      </w:r>
    </w:p>
    <w:p>
      <w:r>
        <w:t xml:space="preserve"> Dallas Prince Hall Ltd</w:t>
      </w:r>
    </w:p>
    <w:p>
      <w:r>
        <w:t xml:space="preserve">5244 E Grand Ave </w:t>
      </w:r>
    </w:p>
    <w:p>
      <w:r>
        <w:t>Dallas, TX, 75223.0</w:t>
      </w:r>
    </w:p>
    <w:p>
      <w:r>
        <w:t>Dear Dallas Prince Hall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3650 Dixon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716 N Plymouth Rd, Dallas, TX, 75211, </w:t>
      </w:r>
    </w:p>
    <w:p>
      <w:r>
        <w:t xml:space="preserve"> Dallas Sonoma Apartments LLC</w:t>
      </w:r>
    </w:p>
    <w:p>
      <w:r>
        <w:t>63 Bovet Rd #245 245</w:t>
      </w:r>
    </w:p>
    <w:p>
      <w:r>
        <w:t>San Mateo, CA, 94402.0</w:t>
      </w:r>
    </w:p>
    <w:p>
      <w:r>
        <w:t>Dear Dallas Sonoma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716 N Plymouth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2703 N Buckner Blvd, Dallas, TX, 75228, </w:t>
      </w:r>
    </w:p>
    <w:p>
      <w:r>
        <w:t xml:space="preserve"> Dallas Spring Hollow LLC</w:t>
      </w:r>
    </w:p>
    <w:p>
      <w:r>
        <w:t>14881 Quorum Dr #190 190</w:t>
      </w:r>
    </w:p>
    <w:p>
      <w:r>
        <w:t>Dallas, TX, 75254.0</w:t>
      </w:r>
    </w:p>
    <w:p>
      <w:r>
        <w:t>Dear Dallas Spring Hollow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2703 N Buckner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2851 W Pioneer Dr, Irving, TX, 75061, </w:t>
      </w:r>
    </w:p>
    <w:p>
      <w:r>
        <w:t xml:space="preserve"> Dalworth Vending Services Inc</w:t>
      </w:r>
    </w:p>
    <w:p>
      <w:r>
        <w:t xml:space="preserve">2851 W Pioneer Dr </w:t>
      </w:r>
    </w:p>
    <w:p>
      <w:r>
        <w:t>Irving, TX, 75061.0</w:t>
      </w:r>
    </w:p>
    <w:p>
      <w:r>
        <w:t>Dear Dalworth Vending Services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2851 W Pioneer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2057 Castle Dr, Garland, TX, 75040, </w:t>
      </w:r>
    </w:p>
    <w:p>
      <w:r>
        <w:t xml:space="preserve"> Dalworth Vending Services Inc</w:t>
      </w:r>
    </w:p>
    <w:p>
      <w:r>
        <w:t xml:space="preserve">2057 Castle Dr </w:t>
      </w:r>
    </w:p>
    <w:p>
      <w:r>
        <w:t>Garland, TX, 75040.0</w:t>
      </w:r>
    </w:p>
    <w:p>
      <w:r>
        <w:t>Dear Dalworth Vending Services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2057 Castle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2700 W Grauwyler Rd, Irving, TX, 75061, </w:t>
      </w:r>
    </w:p>
    <w:p>
      <w:r>
        <w:t xml:space="preserve"> Dalworth Vending Services Inc</w:t>
      </w:r>
    </w:p>
    <w:p>
      <w:r>
        <w:t xml:space="preserve">2700 W Grauwyler Rd </w:t>
      </w:r>
    </w:p>
    <w:p>
      <w:r>
        <w:t>Irving, TX, 75061.0</w:t>
      </w:r>
    </w:p>
    <w:p>
      <w:r>
        <w:t>Dear Dalworth Vending Services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2700 W Grauwyler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3510 Colonial Ave, Dallas, TX, 75215, </w:t>
      </w:r>
    </w:p>
    <w:p>
      <w:r>
        <w:t>Hughy Daniels</w:t>
      </w:r>
    </w:p>
    <w:p>
      <w:r>
        <w:t xml:space="preserve">1429 Yardley Pl </w:t>
      </w:r>
    </w:p>
    <w:p>
      <w:r>
        <w:t>Desoto, TX, 75115.0</w:t>
      </w:r>
    </w:p>
    <w:p>
      <w:r>
        <w:t>Dear HughyDaniels,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3510 Colonial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1215 Katy Dr, Irving, TX, 75061, </w:t>
      </w:r>
    </w:p>
    <w:p>
      <w:r>
        <w:t xml:space="preserve"> Dasha LLC</w:t>
      </w:r>
    </w:p>
    <w:p>
      <w:r>
        <w:t xml:space="preserve">80 Linhaven </w:t>
      </w:r>
    </w:p>
    <w:p>
      <w:r>
        <w:t>Irvine, CA, 92602.0</w:t>
      </w:r>
    </w:p>
    <w:p>
      <w:r>
        <w:t>Dear Dasha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1215 Katy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206 E Wintergreen Rd, Desoto, TX, 75115, </w:t>
      </w:r>
    </w:p>
    <w:p>
      <w:r>
        <w:t xml:space="preserve"> Dcp 1431 David Avenue LLC</w:t>
      </w:r>
    </w:p>
    <w:p>
      <w:r>
        <w:t xml:space="preserve">745 Johns Well Ct </w:t>
      </w:r>
    </w:p>
    <w:p>
      <w:r>
        <w:t>Argyle, TX, 76226.0</w:t>
      </w:r>
    </w:p>
    <w:p>
      <w:r>
        <w:t>Dear Dcp 1431 David Avenue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206 E Wintergreen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210 E Wintergreen Rd, Desoto, TX, 75115, </w:t>
      </w:r>
    </w:p>
    <w:p>
      <w:r>
        <w:t xml:space="preserve"> Dcp 210 East Wintergreen Road LLC</w:t>
      </w:r>
    </w:p>
    <w:p>
      <w:r>
        <w:t xml:space="preserve">745 Johns Well Ct </w:t>
      </w:r>
    </w:p>
    <w:p>
      <w:r>
        <w:t>Argyle, TX, 76226.0</w:t>
      </w:r>
    </w:p>
    <w:p>
      <w:r>
        <w:t>Dear Dcp 210 East Wintergreen Road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210 E Wintergreen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4219 Mckinney Ave, Dallas, TX, 75205, </w:t>
      </w:r>
    </w:p>
    <w:p>
      <w:r>
        <w:t>Carlos Deleon</w:t>
      </w:r>
    </w:p>
    <w:p>
      <w:r>
        <w:t xml:space="preserve">4219 Mckinney Ave </w:t>
      </w:r>
    </w:p>
    <w:p>
      <w:r>
        <w:t>Dallas, TX, 75205.0</w:t>
      </w:r>
    </w:p>
    <w:p>
      <w:r>
        <w:t>Dear CarlosDeleon,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4219 Mckinney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1204 N Nursery Rd, Irving, TX, 75061, </w:t>
      </w:r>
    </w:p>
    <w:p>
      <w:r>
        <w:t xml:space="preserve"> Demasiado LLC</w:t>
      </w:r>
    </w:p>
    <w:p>
      <w:r>
        <w:t xml:space="preserve">Po Box 630172 </w:t>
      </w:r>
    </w:p>
    <w:p>
      <w:r>
        <w:t>Irving, TX, 75063.0</w:t>
      </w:r>
    </w:p>
    <w:p>
      <w:r>
        <w:t>Dear Demasiado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1204 N Nursery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5419 Amherst Cir, Dallas, TX, 75209, </w:t>
      </w:r>
    </w:p>
    <w:p>
      <w:r>
        <w:t xml:space="preserve"> Devonshire Apartments LLC</w:t>
      </w:r>
    </w:p>
    <w:p>
      <w:r>
        <w:t xml:space="preserve">22162 Duende </w:t>
      </w:r>
    </w:p>
    <w:p>
      <w:r>
        <w:t>Mission Viejo, CA, 92691.0</w:t>
      </w:r>
    </w:p>
    <w:p>
      <w:r>
        <w:t>Dear Devonshire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5419 Amherst Cir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825 N Ewing Ave, Dallas, TX, 75203, </w:t>
      </w:r>
    </w:p>
    <w:p>
      <w:r>
        <w:t xml:space="preserve"> Devonshire Ventures LLC</w:t>
      </w:r>
    </w:p>
    <w:p>
      <w:r>
        <w:t>6310 Lemmon Ave #202 202</w:t>
      </w:r>
    </w:p>
    <w:p>
      <w:r>
        <w:t>Dallas, TX, 75209.0</w:t>
      </w:r>
    </w:p>
    <w:p>
      <w:r>
        <w:t>Dear Devonshire Ventures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825 N Ewing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1806 Se 14th St, Grand Prairie, TX, 75051, </w:t>
      </w:r>
    </w:p>
    <w:p>
      <w:r>
        <w:t xml:space="preserve"> Dfw R20 LLC</w:t>
      </w:r>
    </w:p>
    <w:p>
      <w:r>
        <w:t xml:space="preserve">Po Box 734 </w:t>
      </w:r>
    </w:p>
    <w:p>
      <w:r>
        <w:t>Colleyville, TX, 76034.0</w:t>
      </w:r>
    </w:p>
    <w:p>
      <w:r>
        <w:t>Dear Dfw R20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1806 Se 14th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1810 Se 14th St, Grand Prairie, TX, 75051, </w:t>
      </w:r>
    </w:p>
    <w:p>
      <w:r>
        <w:t xml:space="preserve"> Dfw R20 LLC</w:t>
      </w:r>
    </w:p>
    <w:p>
      <w:r>
        <w:t xml:space="preserve">Po Box 734 </w:t>
      </w:r>
    </w:p>
    <w:p>
      <w:r>
        <w:t>Colleyville, TX, 76034.0</w:t>
      </w:r>
    </w:p>
    <w:p>
      <w:r>
        <w:t>Dear Dfw R20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1810 Se 14th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3445 Rosedale Ave, Dallas, TX, 75205, </w:t>
      </w:r>
    </w:p>
    <w:p>
      <w:r>
        <w:t>Matthew Dixon</w:t>
      </w:r>
    </w:p>
    <w:p>
      <w:r>
        <w:t xml:space="preserve">1824 Burning Tree Ln </w:t>
      </w:r>
    </w:p>
    <w:p>
      <w:r>
        <w:t>Plano, TX, 75093.0</w:t>
      </w:r>
    </w:p>
    <w:p>
      <w:r>
        <w:t>Dear MatthewDixon,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3445 Rosedale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3215 Rosedale Ave, Dallas, TX, 75205, </w:t>
      </w:r>
    </w:p>
    <w:p>
      <w:r>
        <w:t>Matthew Dixon</w:t>
      </w:r>
    </w:p>
    <w:p>
      <w:r>
        <w:t xml:space="preserve">1824 Burning Tree Ln </w:t>
      </w:r>
    </w:p>
    <w:p>
      <w:r>
        <w:t>Plano, TX, 75093.0</w:t>
      </w:r>
    </w:p>
    <w:p>
      <w:r>
        <w:t>Dear MatthewDixon,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3215 Rosedale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3333 Rosedale Ave, Dallas, TX, 75205, </w:t>
      </w:r>
    </w:p>
    <w:p>
      <w:r>
        <w:t>Matthew Dixon</w:t>
      </w:r>
    </w:p>
    <w:p>
      <w:r>
        <w:t xml:space="preserve">1824 Burning Tree Ln </w:t>
      </w:r>
    </w:p>
    <w:p>
      <w:r>
        <w:t>Plano, TX, 75093.0</w:t>
      </w:r>
    </w:p>
    <w:p>
      <w:r>
        <w:t>Dear MatthewDixon,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3333 Rosedale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3204 Daniel Ave, Dallas, TX, 75205, </w:t>
      </w:r>
    </w:p>
    <w:p>
      <w:r>
        <w:t>Matthew Dixon</w:t>
      </w:r>
    </w:p>
    <w:p>
      <w:r>
        <w:t xml:space="preserve">1824 Burning Tree Ln </w:t>
      </w:r>
    </w:p>
    <w:p>
      <w:r>
        <w:t>Plano, TX, 75093.0</w:t>
      </w:r>
    </w:p>
    <w:p>
      <w:r>
        <w:t>Dear MatthewDixon,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3204 Daniel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3416 Granada Ave, Dallas, TX, 75205, </w:t>
      </w:r>
    </w:p>
    <w:p>
      <w:r>
        <w:t>Sandra Dixon</w:t>
      </w:r>
    </w:p>
    <w:p>
      <w:r>
        <w:t xml:space="preserve">1824 Burning Tree Ln </w:t>
      </w:r>
    </w:p>
    <w:p>
      <w:r>
        <w:t>Plano, TX, 75093.0</w:t>
      </w:r>
    </w:p>
    <w:p>
      <w:r>
        <w:t>Dear SandraDixon,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3416 Granada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7203 Great Trinity Forest Way, Dallas, TX, 75217, </w:t>
      </w:r>
    </w:p>
    <w:p>
      <w:r>
        <w:t xml:space="preserve"> Dm Ridge Trinity Ltd</w:t>
      </w:r>
    </w:p>
    <w:p>
      <w:r>
        <w:t xml:space="preserve">4445 Buena Vista St </w:t>
      </w:r>
    </w:p>
    <w:p>
      <w:r>
        <w:t>Dallas, TX, 75205.0</w:t>
      </w:r>
    </w:p>
    <w:p>
      <w:r>
        <w:t>Dear Dm Ridge Trinity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7203 Great Trinity Forest Way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2845 Hood St, Dallas, TX, 75219, </w:t>
      </w:r>
    </w:p>
    <w:p>
      <w:r>
        <w:t>Michael Donnino</w:t>
      </w:r>
    </w:p>
    <w:p>
      <w:r>
        <w:t xml:space="preserve">2845 Hood St </w:t>
      </w:r>
    </w:p>
    <w:p>
      <w:r>
        <w:t>Dallas, TX, 75219.0</w:t>
      </w:r>
    </w:p>
    <w:p>
      <w:r>
        <w:t>Dear MichaelDonnino,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2845 Hood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1520 W Kingsley Rd, Garland, TX, 75041, </w:t>
      </w:r>
    </w:p>
    <w:p>
      <w:r>
        <w:t xml:space="preserve"> Dorado Redevelopment LLC</w:t>
      </w:r>
    </w:p>
    <w:p>
      <w:r>
        <w:t>16475 Dallas Pkwy #550 550</w:t>
      </w:r>
    </w:p>
    <w:p>
      <w:r>
        <w:t>Addison, TX, 75001.0</w:t>
      </w:r>
    </w:p>
    <w:p>
      <w:r>
        <w:t>Dear Dorado Redevelopment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1520 W Kingsley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1510 W Kingsley Rd, Garland, TX, 75041, </w:t>
      </w:r>
    </w:p>
    <w:p>
      <w:r>
        <w:t xml:space="preserve"> Dorado Redevelopment LLC</w:t>
      </w:r>
    </w:p>
    <w:p>
      <w:r>
        <w:t>16475 Dallas Pkwy #550 550</w:t>
      </w:r>
    </w:p>
    <w:p>
      <w:r>
        <w:t>Addison, TX, 75001.0</w:t>
      </w:r>
    </w:p>
    <w:p>
      <w:r>
        <w:t>Dear Dorado Redevelopment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1510 W Kingsley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5222 Columbia Ave, Dallas, TX, 75214, </w:t>
      </w:r>
    </w:p>
    <w:p>
      <w:r>
        <w:t>Lance Droste</w:t>
      </w:r>
    </w:p>
    <w:p>
      <w:r>
        <w:t xml:space="preserve">5222 Columbia Ave </w:t>
      </w:r>
    </w:p>
    <w:p>
      <w:r>
        <w:t>Dallas, TX, 75214.0</w:t>
      </w:r>
    </w:p>
    <w:p>
      <w:r>
        <w:t>Dear LanceDroste,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5222 Columbia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5218 Columbia Ave, Dallas, TX, 75214, </w:t>
      </w:r>
    </w:p>
    <w:p>
      <w:r>
        <w:t>Lance Droste</w:t>
      </w:r>
    </w:p>
    <w:p>
      <w:r>
        <w:t xml:space="preserve">5222 Columbia Ave </w:t>
      </w:r>
    </w:p>
    <w:p>
      <w:r>
        <w:t>Dallas, TX, 75214.0</w:t>
      </w:r>
    </w:p>
    <w:p>
      <w:r>
        <w:t>Dear LanceDroste,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5218 Columbia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525 W Church St, Grand Prairie, TX, 75050, </w:t>
      </w:r>
    </w:p>
    <w:p>
      <w:r>
        <w:t>Conrad Duenas</w:t>
      </w:r>
    </w:p>
    <w:p>
      <w:r>
        <w:t xml:space="preserve">4801 Red Birch Dr </w:t>
      </w:r>
    </w:p>
    <w:p>
      <w:r>
        <w:t>Arlington, TX, 76018.0</w:t>
      </w:r>
    </w:p>
    <w:p>
      <w:r>
        <w:t>Dear ConradDuenas,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525 W Church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5919 Velasco Ave, Dallas, TX, 75206, </w:t>
      </w:r>
    </w:p>
    <w:p>
      <w:r>
        <w:t xml:space="preserve"> Eagles &amp; Hummingbirds Revocabl Living Tr</w:t>
      </w:r>
    </w:p>
    <w:p>
      <w:r>
        <w:t xml:space="preserve">4063 Edith Point Rd </w:t>
      </w:r>
    </w:p>
    <w:p>
      <w:r>
        <w:t>Anacortes, WA, 98221.0</w:t>
      </w:r>
    </w:p>
    <w:p>
      <w:r>
        <w:t>Dear Eagles &amp; Hummingbirds Revocabl Living Tr,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5919 Velasco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5135 Willis Ave, Dallas, TX, 75206, </w:t>
      </w:r>
    </w:p>
    <w:p>
      <w:r>
        <w:t xml:space="preserve"> Eastbridge Apartments Po Ltd P</w:t>
      </w:r>
    </w:p>
    <w:p>
      <w:r>
        <w:t>5950 Sherry Ln #320 320</w:t>
      </w:r>
    </w:p>
    <w:p>
      <w:r>
        <w:t>Dallas, TX, 75225.0</w:t>
      </w:r>
    </w:p>
    <w:p>
      <w:r>
        <w:t>Dear Eastbridge Apartments Po Ltd 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5135 Willis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3720 Oates Dr, Mesquite, TX, 75150, </w:t>
      </w:r>
    </w:p>
    <w:p>
      <w:r>
        <w:t xml:space="preserve"> Eastfield Dallas Ltd</w:t>
      </w:r>
    </w:p>
    <w:p>
      <w:r>
        <w:t>12750 Merit Dr #800 800</w:t>
      </w:r>
    </w:p>
    <w:p>
      <w:r>
        <w:t>Dallas, TX, 75251.0</w:t>
      </w:r>
    </w:p>
    <w:p>
      <w:r>
        <w:t>Dear Eastfield Dallas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3720 Oates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7117 Holly Hill Dr, Dallas, TX, 75231, </w:t>
      </w:r>
    </w:p>
    <w:p>
      <w:r>
        <w:t xml:space="preserve"> Echo Gw Partners Iii Lp</w:t>
      </w:r>
    </w:p>
    <w:p>
      <w:r>
        <w:t xml:space="preserve">Po Box 823626 </w:t>
      </w:r>
    </w:p>
    <w:p>
      <w:r>
        <w:t>Dallas, TX, 75382.0</w:t>
      </w:r>
    </w:p>
    <w:p>
      <w:r>
        <w:t>Dear Echo Gw Partners Iii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7117 Holly Hill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5930 Oram St, Dallas, TX, 75206, </w:t>
      </w:r>
    </w:p>
    <w:p>
      <w:r>
        <w:t xml:space="preserve"> Echo Hola LLC</w:t>
      </w:r>
    </w:p>
    <w:p>
      <w:r>
        <w:t xml:space="preserve">6335 Prospect Ave </w:t>
      </w:r>
    </w:p>
    <w:p>
      <w:r>
        <w:t>Dallas, TX, 75214.0</w:t>
      </w:r>
    </w:p>
    <w:p>
      <w:r>
        <w:t>Dear Echo Hola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5930 Oram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4049 Prescott Ave, Dallas, TX, 75219, </w:t>
      </w:r>
    </w:p>
    <w:p>
      <w:r>
        <w:t xml:space="preserve"> Echo Hola LLC</w:t>
      </w:r>
    </w:p>
    <w:p>
      <w:r>
        <w:t xml:space="preserve">6335 Prospect Ave </w:t>
      </w:r>
    </w:p>
    <w:p>
      <w:r>
        <w:t>Dallas, TX, 75214.0</w:t>
      </w:r>
    </w:p>
    <w:p>
      <w:r>
        <w:t>Dear Echo Hola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4049 Prescott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3960 W Davis St, Dallas, TX, 75211, </w:t>
      </w:r>
    </w:p>
    <w:p>
      <w:r>
        <w:t xml:space="preserve"> Edgemont Davis Apartments LLC</w:t>
      </w:r>
    </w:p>
    <w:p>
      <w:r>
        <w:t>3515 Brown St #109 109</w:t>
      </w:r>
    </w:p>
    <w:p>
      <w:r>
        <w:t>Dallas, TX, 75219.0</w:t>
      </w:r>
    </w:p>
    <w:p>
      <w:r>
        <w:t>Dear Edgemont Davis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3960 W Davis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740 Edgemont Ave, Dallas, TX, 75216, </w:t>
      </w:r>
    </w:p>
    <w:p>
      <w:r>
        <w:t xml:space="preserve"> Edgemont Davis Apartments LLC</w:t>
      </w:r>
    </w:p>
    <w:p>
      <w:r>
        <w:t>3515 Brown St #109 109</w:t>
      </w:r>
    </w:p>
    <w:p>
      <w:r>
        <w:t>Dallas, TX, 75219.0</w:t>
      </w:r>
    </w:p>
    <w:p>
      <w:r>
        <w:t>Dear Edgemont Davis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740 Edgemont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13259 Emily Rd, Dallas, TX, 75240, </w:t>
      </w:r>
    </w:p>
    <w:p>
      <w:r>
        <w:t xml:space="preserve"> Egyptian Boys LLC The</w:t>
      </w:r>
    </w:p>
    <w:p>
      <w:r>
        <w:t xml:space="preserve">4209 Lauren Ln </w:t>
      </w:r>
    </w:p>
    <w:p>
      <w:r>
        <w:t>Garland, TX, 75043.0</w:t>
      </w:r>
    </w:p>
    <w:p>
      <w:r>
        <w:t>Dear Egyptian Boys LLC The,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13259 Emily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2311 Garapan Dr, Dallas, TX, 75224, </w:t>
      </w:r>
    </w:p>
    <w:p>
      <w:r>
        <w:t xml:space="preserve"> Ej Wynnewood LLC &amp; Plb Wynnewood LLC</w:t>
      </w:r>
    </w:p>
    <w:p>
      <w:r>
        <w:t xml:space="preserve">7075 Twin Hills Ave </w:t>
      </w:r>
    </w:p>
    <w:p>
      <w:r>
        <w:t>Dallas, TX, 75231.0</w:t>
      </w:r>
    </w:p>
    <w:p>
      <w:r>
        <w:t>Dear Ej Wynnewood LLC &amp; Plb Wynnewood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2311 Garapan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2311 Nicholson Dr, Dallas, TX, 75224, </w:t>
      </w:r>
    </w:p>
    <w:p>
      <w:r>
        <w:t xml:space="preserve"> Ej Wynnewood LLC &amp; Plb Wynnewood LLC</w:t>
      </w:r>
    </w:p>
    <w:p>
      <w:r>
        <w:t xml:space="preserve">7075 Twin Hills Ave </w:t>
      </w:r>
    </w:p>
    <w:p>
      <w:r>
        <w:t>Dallas, TX, 75231.0</w:t>
      </w:r>
    </w:p>
    <w:p>
      <w:r>
        <w:t>Dear Ej Wynnewood LLC &amp; Plb Wynnewood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2311 Nicholson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9901 Bruton Rd, Dallas, TX, 75217, </w:t>
      </w:r>
    </w:p>
    <w:p>
      <w:r>
        <w:t xml:space="preserve"> El Rancho Apartments LLC</w:t>
      </w:r>
    </w:p>
    <w:p>
      <w:r>
        <w:t>216 S Citrus St #307 307</w:t>
      </w:r>
    </w:p>
    <w:p>
      <w:r>
        <w:t>West Covina, CA, 91791.0</w:t>
      </w:r>
    </w:p>
    <w:p>
      <w:r>
        <w:t>Dear El Rancho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9901 Bruton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3315 Shelia Ln, Dallas, TX, 75220, </w:t>
      </w:r>
    </w:p>
    <w:p>
      <w:r>
        <w:t xml:space="preserve"> El Sol Del Lago LLC</w:t>
      </w:r>
    </w:p>
    <w:p>
      <w:r>
        <w:t xml:space="preserve">Po Box 101867 </w:t>
      </w:r>
    </w:p>
    <w:p>
      <w:r>
        <w:t>Fort Worth, TX, 76185.0</w:t>
      </w:r>
    </w:p>
    <w:p>
      <w:r>
        <w:t>Dear El Sol Del Lago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3315 Shelia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6431 Ridgecrest Rd, Dallas, TX, 75231, </w:t>
      </w:r>
    </w:p>
    <w:p>
      <w:r>
        <w:t xml:space="preserve"> El Torito Apartments LLC</w:t>
      </w:r>
    </w:p>
    <w:p>
      <w:r>
        <w:t>2402 W Morton St #103 103</w:t>
      </w:r>
    </w:p>
    <w:p>
      <w:r>
        <w:t>Denison, TX, 75020.0</w:t>
      </w:r>
    </w:p>
    <w:p>
      <w:r>
        <w:t>Dear El Torito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6431 Ridgecrest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6421 Ridgecrest Rd, Dallas, TX, 75231, </w:t>
      </w:r>
    </w:p>
    <w:p>
      <w:r>
        <w:t xml:space="preserve"> El Torito Apartments LLC</w:t>
      </w:r>
    </w:p>
    <w:p>
      <w:r>
        <w:t>2402 W Morton St #103 103</w:t>
      </w:r>
    </w:p>
    <w:p>
      <w:r>
        <w:t>Denison, TX, 75020.0</w:t>
      </w:r>
    </w:p>
    <w:p>
      <w:r>
        <w:t>Dear El Torito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6421 Ridgecrest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6435 Ridgecrest Rd, Dallas, TX, 75231, </w:t>
      </w:r>
    </w:p>
    <w:p>
      <w:r>
        <w:t xml:space="preserve"> El Torito Apartments LLC</w:t>
      </w:r>
    </w:p>
    <w:p>
      <w:r>
        <w:t>2402 W Morton St #103 103</w:t>
      </w:r>
    </w:p>
    <w:p>
      <w:r>
        <w:t>Denison, TX, 75020.0</w:t>
      </w:r>
    </w:p>
    <w:p>
      <w:r>
        <w:t>Dear El Torito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6435 Ridgecrest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4710 Reiger Ave, Dallas, TX, 75246, </w:t>
      </w:r>
    </w:p>
    <w:p>
      <w:r>
        <w:t>Nehmat Elkhoury</w:t>
      </w:r>
    </w:p>
    <w:p>
      <w:r>
        <w:t>4710 Reiger Ave #1 1</w:t>
      </w:r>
    </w:p>
    <w:p>
      <w:r>
        <w:t>Dallas, TX, 75246.0</w:t>
      </w:r>
    </w:p>
    <w:p>
      <w:r>
        <w:t>Dear NehmatElkhoury,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4710 Reiger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4722 Reiger Ave, Dallas, TX, 75246, </w:t>
      </w:r>
    </w:p>
    <w:p>
      <w:r>
        <w:t xml:space="preserve"> Ellestad Reiger Properties LLC</w:t>
      </w:r>
    </w:p>
    <w:p>
      <w:r>
        <w:t xml:space="preserve">11310 86th Ave N </w:t>
      </w:r>
    </w:p>
    <w:p>
      <w:r>
        <w:t>Maple Grove, MN, 55369.0</w:t>
      </w:r>
    </w:p>
    <w:p>
      <w:r>
        <w:t>Dear Ellestad Reiger Properties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4722 Reiger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4614 Pioneer Rd, Balch Springs, TX, 75180, </w:t>
      </w:r>
    </w:p>
    <w:p>
      <w:r>
        <w:t xml:space="preserve"> Enclave On Pioneer LLC</w:t>
      </w:r>
    </w:p>
    <w:p>
      <w:r>
        <w:t>915 W Parker Rd #207 207</w:t>
      </w:r>
    </w:p>
    <w:p>
      <w:r>
        <w:t>Plano, TX, 75023.0</w:t>
      </w:r>
    </w:p>
    <w:p>
      <w:r>
        <w:t>Dear Enclave On Pioneer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4614 Pioneer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5803 Tremont St, Dallas, TX, 75214, </w:t>
      </w:r>
    </w:p>
    <w:p>
      <w:r>
        <w:t>Mark Enloe</w:t>
      </w:r>
    </w:p>
    <w:p>
      <w:r>
        <w:t xml:space="preserve">1707 E 15th St </w:t>
      </w:r>
    </w:p>
    <w:p>
      <w:r>
        <w:t>Plano, TX, 75074.0</w:t>
      </w:r>
    </w:p>
    <w:p>
      <w:r>
        <w:t>Dear MarkEnloe,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5803 Tremont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238 E Oates Rd, Garland, TX, 75043, </w:t>
      </w:r>
    </w:p>
    <w:p>
      <w:r>
        <w:t xml:space="preserve"> Esencia 238 Oates LLC</w:t>
      </w:r>
    </w:p>
    <w:p>
      <w:r>
        <w:t>3824 Cedar Springs Rd #248 248</w:t>
      </w:r>
    </w:p>
    <w:p>
      <w:r>
        <w:t>Dallas, TX, 75219.0</w:t>
      </w:r>
    </w:p>
    <w:p>
      <w:r>
        <w:t>Dear Esencia 238 Oates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238 E Oates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1009 Kings Hwy, Dallas, TX, 75208, </w:t>
      </w:r>
    </w:p>
    <w:p>
      <w:r>
        <w:t>Angela Esquivel</w:t>
      </w:r>
    </w:p>
    <w:p>
      <w:r>
        <w:t xml:space="preserve">1009 Kings Hwy </w:t>
      </w:r>
    </w:p>
    <w:p>
      <w:r>
        <w:t>Dallas, TX, 75208.0</w:t>
      </w:r>
    </w:p>
    <w:p>
      <w:r>
        <w:t>Dear AngelaEsquivel,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1009 Kings Hwy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5636 Columbia Ave, Dallas, TX, 75214, </w:t>
      </w:r>
    </w:p>
    <w:p>
      <w:r>
        <w:t>John Evans</w:t>
      </w:r>
    </w:p>
    <w:p>
      <w:r>
        <w:t xml:space="preserve">5640 Columbia Ave </w:t>
      </w:r>
    </w:p>
    <w:p>
      <w:r>
        <w:t>Dallas, TX, 75214.0</w:t>
      </w:r>
    </w:p>
    <w:p>
      <w:r>
        <w:t>Dear JohnEvans,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5636 Columbia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4630 Munger Ave, Dallas, TX, 75204, </w:t>
      </w:r>
    </w:p>
    <w:p>
      <w:r>
        <w:t xml:space="preserve"> Exodus</w:t>
      </w:r>
    </w:p>
    <w:p>
      <w:r>
        <w:t xml:space="preserve">4630 Munger Ave </w:t>
      </w:r>
    </w:p>
    <w:p>
      <w:r>
        <w:t>Dallas, TX, 75204.0</w:t>
      </w:r>
    </w:p>
    <w:p>
      <w:r>
        <w:t>Dear Exodus,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4630 Munger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3810 Cedar Lake Dr, Dallas, TX, 75227, </w:t>
      </w:r>
    </w:p>
    <w:p>
      <w:r>
        <w:t xml:space="preserve"> Exponential Management LLC</w:t>
      </w:r>
    </w:p>
    <w:p>
      <w:r>
        <w:t xml:space="preserve">1606 Palomino Ridge Dr </w:t>
      </w:r>
    </w:p>
    <w:p>
      <w:r>
        <w:t>Austin, TX, 78733.0</w:t>
      </w:r>
    </w:p>
    <w:p>
      <w:r>
        <w:t>Dear Exponential Management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3810 Cedar Lake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1001 E Centerville Rd, Garland, TX, 75041, </w:t>
      </w:r>
    </w:p>
    <w:p>
      <w:r>
        <w:t xml:space="preserve"> Exponential Property Group Viii F LLC</w:t>
      </w:r>
    </w:p>
    <w:p>
      <w:r>
        <w:t>1701 W Northwest Hwy #100 100</w:t>
      </w:r>
    </w:p>
    <w:p>
      <w:r>
        <w:t>Grapevine, TX, 76051.0</w:t>
      </w:r>
    </w:p>
    <w:p>
      <w:r>
        <w:t>Dear Exponential Property Group Viii F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1001 E Centerville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4126 Herschel Ave, Dallas, TX, 75219, </w:t>
      </w:r>
    </w:p>
    <w:p>
      <w:r>
        <w:t xml:space="preserve"> F P E Inc</w:t>
      </w:r>
    </w:p>
    <w:p>
      <w:r>
        <w:t xml:space="preserve">Po Box 833733 </w:t>
      </w:r>
    </w:p>
    <w:p>
      <w:r>
        <w:t>Richardson, TX, 75083.0</w:t>
      </w:r>
    </w:p>
    <w:p>
      <w:r>
        <w:t>Dear F P E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4126 Herschel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1807 N Fitzhugh Ave, Dallas, TX, 75204, </w:t>
      </w:r>
    </w:p>
    <w:p>
      <w:r>
        <w:t xml:space="preserve"> Fair Oaks Apts Inc</w:t>
      </w:r>
    </w:p>
    <w:p>
      <w:r>
        <w:t xml:space="preserve">2306 Southbay Cir </w:t>
      </w:r>
    </w:p>
    <w:p>
      <w:r>
        <w:t>Rowlett, TX, 75088.0</w:t>
      </w:r>
    </w:p>
    <w:p>
      <w:r>
        <w:t>Dear Fair Oaks Apts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1807 N Fitzhugh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4510 Metropolitan Ave, Dallas, TX, 75210, </w:t>
      </w:r>
    </w:p>
    <w:p>
      <w:r>
        <w:t xml:space="preserve"> Fair Park Development Holdings</w:t>
      </w:r>
    </w:p>
    <w:p>
      <w:r>
        <w:t>3112 Bowen St #A A</w:t>
      </w:r>
    </w:p>
    <w:p>
      <w:r>
        <w:t>Dallas, TX, 75204.0</w:t>
      </w:r>
    </w:p>
    <w:p>
      <w:r>
        <w:t>Dear Fair Park Development Holdings,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4510 Metropolitan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8901 Valley Ranch Pkwy E, Irving, TX, 75063, </w:t>
      </w:r>
    </w:p>
    <w:p>
      <w:r>
        <w:t xml:space="preserve"> Fairfield Valley Trails LLC</w:t>
      </w:r>
    </w:p>
    <w:p>
      <w:r>
        <w:t>5355 Mira Sorrento Pl #100 100</w:t>
      </w:r>
    </w:p>
    <w:p>
      <w:r>
        <w:t>San Diego, CA, 92121.0</w:t>
      </w:r>
    </w:p>
    <w:p>
      <w:r>
        <w:t>Dear Fairfield Valley Trails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8901 Valley Ranch Pkwy 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4148 Prescott Ave, Dallas, TX, 75219, </w:t>
      </w:r>
    </w:p>
    <w:p>
      <w:r>
        <w:t xml:space="preserve"> Fairpot LLC</w:t>
      </w:r>
    </w:p>
    <w:p>
      <w:r>
        <w:t xml:space="preserve">6335 Prospect Ave </w:t>
      </w:r>
    </w:p>
    <w:p>
      <w:r>
        <w:t>Dallas, TX, 75214.0</w:t>
      </w:r>
    </w:p>
    <w:p>
      <w:r>
        <w:t>Dear Fairpot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4148 Prescott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3412 Granada Ave, Dallas, TX, 75205, </w:t>
      </w:r>
    </w:p>
    <w:p>
      <w:r>
        <w:t xml:space="preserve"> Fairpot LLC</w:t>
      </w:r>
    </w:p>
    <w:p>
      <w:r>
        <w:t xml:space="preserve">6335 Prospect Ave </w:t>
      </w:r>
    </w:p>
    <w:p>
      <w:r>
        <w:t>Dallas, TX, 75214.0</w:t>
      </w:r>
    </w:p>
    <w:p>
      <w:r>
        <w:t>Dear Fairpot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3412 Granada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3105 Rosedale Ave, Dallas, TX, 75205, </w:t>
      </w:r>
    </w:p>
    <w:p>
      <w:r>
        <w:t xml:space="preserve"> Fairpot LLC</w:t>
      </w:r>
    </w:p>
    <w:p>
      <w:r>
        <w:t xml:space="preserve">6335 Prospect Ave </w:t>
      </w:r>
    </w:p>
    <w:p>
      <w:r>
        <w:t>Dallas, TX, 75214.0</w:t>
      </w:r>
    </w:p>
    <w:p>
      <w:r>
        <w:t>Dear Fairpot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3105 Rosedale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3700 Inwood Rd, Dallas, TX, 75209, </w:t>
      </w:r>
    </w:p>
    <w:p>
      <w:r>
        <w:t xml:space="preserve"> Fairwood Apartments Ltd</w:t>
      </w:r>
    </w:p>
    <w:p>
      <w:r>
        <w:t xml:space="preserve">6335 Prospect Ave </w:t>
      </w:r>
    </w:p>
    <w:p>
      <w:r>
        <w:t>Dallas, TX, 75214.0</w:t>
      </w:r>
    </w:p>
    <w:p>
      <w:r>
        <w:t>Dear Fairwood Apartments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3700 Inwood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4637 Virginia Ave, Dallas, TX, 75204, </w:t>
      </w:r>
    </w:p>
    <w:p>
      <w:r>
        <w:t>Mei Fan</w:t>
      </w:r>
    </w:p>
    <w:p>
      <w:r>
        <w:t xml:space="preserve">54 Alma Ave </w:t>
      </w:r>
    </w:p>
    <w:p>
      <w:r>
        <w:t>Belmont, MA, 2478.0</w:t>
      </w:r>
    </w:p>
    <w:p>
      <w:r>
        <w:t>Dear MeiFan,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4637 Virginia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3001 Sale St, Dallas, TX, 75219, </w:t>
      </w:r>
    </w:p>
    <w:p>
      <w:r>
        <w:t xml:space="preserve"> Fca Turtle Creek Dallas Propco LLC</w:t>
      </w:r>
    </w:p>
    <w:p>
      <w:r>
        <w:t xml:space="preserve">120 E Liberty Dr </w:t>
      </w:r>
    </w:p>
    <w:p>
      <w:r>
        <w:t>Wheaton, IL, 60187.0</w:t>
      </w:r>
    </w:p>
    <w:p>
      <w:r>
        <w:t>Dear Fca Turtle Creek Dallas Propco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3001 Sale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5012 Victor St, Dallas, TX, 75214, </w:t>
      </w:r>
    </w:p>
    <w:p>
      <w:r>
        <w:t>Patricia Felter</w:t>
      </w:r>
    </w:p>
    <w:p>
      <w:r>
        <w:t xml:space="preserve">6831 Fisher Rd </w:t>
      </w:r>
    </w:p>
    <w:p>
      <w:r>
        <w:t>Dallas, TX, 75214.0</w:t>
      </w:r>
    </w:p>
    <w:p>
      <w:r>
        <w:t>Dear PatriciaFelter,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5012 Victor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5911 Victor St, Dallas, TX, 75214, </w:t>
      </w:r>
    </w:p>
    <w:p>
      <w:r>
        <w:t>Patricia Felter</w:t>
      </w:r>
    </w:p>
    <w:p>
      <w:r>
        <w:t xml:space="preserve">6831 Fisher Rd </w:t>
      </w:r>
    </w:p>
    <w:p>
      <w:r>
        <w:t>Dallas, TX, 75214.0</w:t>
      </w:r>
    </w:p>
    <w:p>
      <w:r>
        <w:t>Dear PatriciaFelter,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5911 Victor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5905 Victor St, Dallas, TX, 75214, </w:t>
      </w:r>
    </w:p>
    <w:p>
      <w:r>
        <w:t>Patricia Felter</w:t>
      </w:r>
    </w:p>
    <w:p>
      <w:r>
        <w:t xml:space="preserve">6831 Fisher Rd </w:t>
      </w:r>
    </w:p>
    <w:p>
      <w:r>
        <w:t>Dallas, TX, 75214.0</w:t>
      </w:r>
    </w:p>
    <w:p>
      <w:r>
        <w:t>Dear PatriciaFelter,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5905 Victor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3440 Haynie Ave, Dallas, TX, 75205, </w:t>
      </w:r>
    </w:p>
    <w:p>
      <w:r>
        <w:t xml:space="preserve"> Fgj Jjg Properties Lp</w:t>
      </w:r>
    </w:p>
    <w:p>
      <w:r>
        <w:t xml:space="preserve">3157 Chatham Rd Nw </w:t>
      </w:r>
    </w:p>
    <w:p>
      <w:r>
        <w:t>Atlanta, GA, 30305.0</w:t>
      </w:r>
    </w:p>
    <w:p>
      <w:r>
        <w:t>Dear Fgj Jjg Properties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3440 Haynie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4725 Columbia Ave, Dallas, TX, 75226, </w:t>
      </w:r>
    </w:p>
    <w:p>
      <w:r>
        <w:t>Jose Figueroa</w:t>
      </w:r>
    </w:p>
    <w:p>
      <w:r>
        <w:t xml:space="preserve">115 Waldrum Rd </w:t>
      </w:r>
    </w:p>
    <w:p>
      <w:r>
        <w:t>Seagoville, TX, 75159.0</w:t>
      </w:r>
    </w:p>
    <w:p>
      <w:r>
        <w:t>Dear JoseFigueroa,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4725 Columbia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2614 S Cockrell Hill Rd, Dallas, TX, 75211, </w:t>
      </w:r>
    </w:p>
    <w:p>
      <w:r>
        <w:t xml:space="preserve"> First Village Green Inc</w:t>
      </w:r>
    </w:p>
    <w:p>
      <w:r>
        <w:t xml:space="preserve">4306 Olde Forge Rd </w:t>
      </w:r>
    </w:p>
    <w:p>
      <w:r>
        <w:t>Dallas, TX, 75211.0</w:t>
      </w:r>
    </w:p>
    <w:p>
      <w:r>
        <w:t>Dear First Village Green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2614 S Cockrell Hill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3100 Botham Jean Blvd, Dallas, TX, 75215, </w:t>
      </w:r>
    </w:p>
    <w:p>
      <w:r>
        <w:t xml:space="preserve"> Fitzhugh Development Group LLC</w:t>
      </w:r>
    </w:p>
    <w:p>
      <w:r>
        <w:t xml:space="preserve">4728 Hamilton Ave </w:t>
      </w:r>
    </w:p>
    <w:p>
      <w:r>
        <w:t>Dallas, TX, 75223.0</w:t>
      </w:r>
    </w:p>
    <w:p>
      <w:r>
        <w:t>Dear Fitzhugh Development Group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3100 Botham Jean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4149 Prescott Ave, Dallas, TX, 75219, </w:t>
      </w:r>
    </w:p>
    <w:p>
      <w:r>
        <w:t xml:space="preserve"> Fletcher Bldg Partners Lp</w:t>
      </w:r>
    </w:p>
    <w:p>
      <w:r>
        <w:t xml:space="preserve">1214 Kings Brook Dr </w:t>
      </w:r>
    </w:p>
    <w:p>
      <w:r>
        <w:t>Southlake, TX, 76092.0</w:t>
      </w:r>
    </w:p>
    <w:p>
      <w:r>
        <w:t>Dear Fletcher Bldg Partners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4149 Prescott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4309 Gaston Ave, Dallas, TX, 75246, </w:t>
      </w:r>
    </w:p>
    <w:p>
      <w:r>
        <w:t>Felix Flores</w:t>
      </w:r>
    </w:p>
    <w:p>
      <w:r>
        <w:t>4309 Gaston Ave #208 208</w:t>
      </w:r>
    </w:p>
    <w:p>
      <w:r>
        <w:t>Dallas, TX, 75246.0</w:t>
      </w:r>
    </w:p>
    <w:p>
      <w:r>
        <w:t>Dear FelixFlores,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4309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601 W 10th St, Dallas, TX, 75208, </w:t>
      </w:r>
    </w:p>
    <w:p>
      <w:r>
        <w:t>Gustavo Flores</w:t>
      </w:r>
    </w:p>
    <w:p>
      <w:r>
        <w:t xml:space="preserve">3032 Stallion Xing </w:t>
      </w:r>
    </w:p>
    <w:p>
      <w:r>
        <w:t>Irving, TX, 75060.0</w:t>
      </w:r>
    </w:p>
    <w:p>
      <w:r>
        <w:t>Dear GustavoFlores,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601 W 10th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824 W 12th St, Dallas, TX, 75208, </w:t>
      </w:r>
    </w:p>
    <w:p>
      <w:r>
        <w:t xml:space="preserve"> Fmmc Properties LLC</w:t>
      </w:r>
    </w:p>
    <w:p>
      <w:r>
        <w:t xml:space="preserve">824 W 12th St </w:t>
      </w:r>
    </w:p>
    <w:p>
      <w:r>
        <w:t>Dallas, TX, 75208.0</w:t>
      </w:r>
    </w:p>
    <w:p>
      <w:r>
        <w:t>Dear Fmmc Properties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824 W 12th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13455 Kit Ln, Dallas, TX, 75240, </w:t>
      </w:r>
    </w:p>
    <w:p>
      <w:r>
        <w:t xml:space="preserve"> Forefront Gateway Apartments L</w:t>
      </w:r>
    </w:p>
    <w:p>
      <w:r>
        <w:t>801 W Riverside Ave #300 300</w:t>
      </w:r>
    </w:p>
    <w:p>
      <w:r>
        <w:t>Spokane, WA, 99201.0</w:t>
      </w:r>
    </w:p>
    <w:p>
      <w:r>
        <w:t>Dear Forefront Gateway Apartments L,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13455 Kit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12203 Plano Rd, Dallas, TX, 75243, </w:t>
      </w:r>
    </w:p>
    <w:p>
      <w:r>
        <w:t xml:space="preserve"> Forest Garden Investors</w:t>
      </w:r>
    </w:p>
    <w:p>
      <w:r>
        <w:t>2800 Dallas Pkwy #100 100</w:t>
      </w:r>
    </w:p>
    <w:p>
      <w:r>
        <w:t>Plano, TX, 75093.0</w:t>
      </w:r>
    </w:p>
    <w:p>
      <w:r>
        <w:t>Dear Forest Garden Investors,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12203 Plano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402 S Jupiter Rd, Garland, TX, 75042, </w:t>
      </w:r>
    </w:p>
    <w:p>
      <w:r>
        <w:t xml:space="preserve"> Forest Glen Investors Lp</w:t>
      </w:r>
    </w:p>
    <w:p>
      <w:r>
        <w:t>2800 Dallas Pkwy #100 100</w:t>
      </w:r>
    </w:p>
    <w:p>
      <w:r>
        <w:t>Plano, TX, 75093.0</w:t>
      </w:r>
    </w:p>
    <w:p>
      <w:r>
        <w:t>Dear Forest Glen Investors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402 S Jupiter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5911 Ross Ave, Dallas, TX, 75206, </w:t>
      </w:r>
    </w:p>
    <w:p>
      <w:r>
        <w:t xml:space="preserve"> Forty Love Properties Lp</w:t>
      </w:r>
    </w:p>
    <w:p>
      <w:r>
        <w:t xml:space="preserve">7184 Fisher Rd </w:t>
      </w:r>
    </w:p>
    <w:p>
      <w:r>
        <w:t>Dallas, TX, 75214.0</w:t>
      </w:r>
    </w:p>
    <w:p>
      <w:r>
        <w:t>Dear Forty Love Properties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5911 Ross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4060 Travis St #A-1, Dallas, TX, 75204, </w:t>
      </w:r>
    </w:p>
    <w:p>
      <w:r>
        <w:t>Bryce Foster</w:t>
      </w:r>
    </w:p>
    <w:p>
      <w:r>
        <w:t>4060 Travis St #1 1</w:t>
      </w:r>
    </w:p>
    <w:p>
      <w:r>
        <w:t>Dallas, TX, 75204.0</w:t>
      </w:r>
    </w:p>
    <w:p>
      <w:r>
        <w:t>Dear BryceFoster,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4060 Travis St #A-1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1015 N Crawford St, Dallas, TX, 75203, </w:t>
      </w:r>
    </w:p>
    <w:p>
      <w:r>
        <w:t xml:space="preserve"> Fountain Villa Inc</w:t>
      </w:r>
    </w:p>
    <w:p>
      <w:r>
        <w:t xml:space="preserve">930 W Page Ave </w:t>
      </w:r>
    </w:p>
    <w:p>
      <w:r>
        <w:t>Dallas, TX, 75208.0</w:t>
      </w:r>
    </w:p>
    <w:p>
      <w:r>
        <w:t>Dear Fountain Villa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1015 N Crawford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4926 Reiger Ave, Dallas, TX, 75214, </w:t>
      </w:r>
    </w:p>
    <w:p>
      <w:r>
        <w:t xml:space="preserve"> Four Of The Kind LLC</w:t>
      </w:r>
    </w:p>
    <w:p>
      <w:r>
        <w:t xml:space="preserve">6162 Prospect Ave </w:t>
      </w:r>
    </w:p>
    <w:p>
      <w:r>
        <w:t>Dallas, TX, 75214.0</w:t>
      </w:r>
    </w:p>
    <w:p>
      <w:r>
        <w:t>Dear Four Of The Kind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4926 Reiger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2156 Cranford Dr, Garland, TX, 75041, </w:t>
      </w:r>
    </w:p>
    <w:p>
      <w:r>
        <w:t xml:space="preserve"> Fox Bend Dev Assoc Ltd</w:t>
      </w:r>
    </w:p>
    <w:p>
      <w:r>
        <w:t xml:space="preserve">Po Box 141044 </w:t>
      </w:r>
    </w:p>
    <w:p>
      <w:r>
        <w:t>Dallas, TX, 75214.0</w:t>
      </w:r>
    </w:p>
    <w:p>
      <w:r>
        <w:t>Dear Fox Bend Dev Assoc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2156 Cranford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1213 Winifred Dr, Garland, TX, 75041, </w:t>
      </w:r>
    </w:p>
    <w:p>
      <w:r>
        <w:t xml:space="preserve"> Franciscan Apartments Ltd</w:t>
      </w:r>
    </w:p>
    <w:p>
      <w:r>
        <w:t>12750 Merit Dr #800 800</w:t>
      </w:r>
    </w:p>
    <w:p>
      <w:r>
        <w:t>Dallas, TX, 75251.0</w:t>
      </w:r>
    </w:p>
    <w:p>
      <w:r>
        <w:t>Dear Franciscan Apartments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1213 Winifred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4400 Ambassador Way, Balch Springs, TX, 75180, </w:t>
      </w:r>
    </w:p>
    <w:p>
      <w:r>
        <w:t xml:space="preserve"> Frisco Bulldog Ppties Ii LLC</w:t>
      </w:r>
    </w:p>
    <w:p>
      <w:r>
        <w:t xml:space="preserve">9629 Buckhorn Dr </w:t>
      </w:r>
    </w:p>
    <w:p>
      <w:r>
        <w:t>Frisco, TX, 75033.0</w:t>
      </w:r>
    </w:p>
    <w:p>
      <w:r>
        <w:t>Dear Frisco Bulldog Ppties Ii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4400 Ambassador Way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4260 Us Highway 80 E, Mesquite, TX, 75149, </w:t>
      </w:r>
    </w:p>
    <w:p>
      <w:r>
        <w:t xml:space="preserve"> Frontage Apartments LLC</w:t>
      </w:r>
    </w:p>
    <w:p>
      <w:r>
        <w:t xml:space="preserve">515 Madison Ave </w:t>
      </w:r>
    </w:p>
    <w:p>
      <w:r>
        <w:t>New York, NY, 10022.0</w:t>
      </w:r>
    </w:p>
    <w:p>
      <w:r>
        <w:t>Dear Frontage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4260 Us Highway 80 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4204 Lafayette St, Dallas, TX, 75204, </w:t>
      </w:r>
    </w:p>
    <w:p>
      <w:r>
        <w:t xml:space="preserve"> Frontline Ivy LLC</w:t>
      </w:r>
    </w:p>
    <w:p>
      <w:r>
        <w:t>12400 Coit Rd #600 600</w:t>
      </w:r>
    </w:p>
    <w:p>
      <w:r>
        <w:t>Dallas, TX, 75251.0</w:t>
      </w:r>
    </w:p>
    <w:p>
      <w:r>
        <w:t>Dear Frontline Ivy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4204 Lafayette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4407 Cole Ave, Dallas, TX, 75205, </w:t>
      </w:r>
    </w:p>
    <w:p>
      <w:r>
        <w:t xml:space="preserve"> G 4407 Cole LLC &amp; D 4407 Cole LLC</w:t>
      </w:r>
    </w:p>
    <w:p>
      <w:r>
        <w:t>2015 Manhattan Beach Blvd #100 100</w:t>
      </w:r>
    </w:p>
    <w:p>
      <w:r>
        <w:t>Redondo Beach, CA, 90278.0</w:t>
      </w:r>
    </w:p>
    <w:p>
      <w:r>
        <w:t>Dear G 4407 Cole LLC &amp; D 4407 Cole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4407 Cole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7777 E R L Thornton Fwy, Dallas, TX, 75228, </w:t>
      </w:r>
    </w:p>
    <w:p>
      <w:r>
        <w:t xml:space="preserve"> Gaberino Ppties LLC Series Ix</w:t>
      </w:r>
    </w:p>
    <w:p>
      <w:r>
        <w:t xml:space="preserve">3707 Dartmouth Ave </w:t>
      </w:r>
    </w:p>
    <w:p>
      <w:r>
        <w:t>Dallas, TX, 75205.0</w:t>
      </w:r>
    </w:p>
    <w:p>
      <w:r>
        <w:t>Dear Gaberino Ppties LLC Series Ix,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7777 E R L Thornton Fwy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901 W Brand Rd, Garland, TX, 75040, </w:t>
      </w:r>
    </w:p>
    <w:p>
      <w:r>
        <w:t xml:space="preserve"> Gandipeta Walk Ltd Ps</w:t>
      </w:r>
    </w:p>
    <w:p>
      <w:r>
        <w:t xml:space="preserve">4420 Cypress Creek Pkwy </w:t>
      </w:r>
    </w:p>
    <w:p>
      <w:r>
        <w:t>Houston, TX, 77068.0</w:t>
      </w:r>
    </w:p>
    <w:p>
      <w:r>
        <w:t>Dear Gandipeta Walk Ltd Ps,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901 W Brand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1401 E Jefferson Blvd, Dallas, TX, 75203, </w:t>
      </w:r>
    </w:p>
    <w:p>
      <w:r>
        <w:t>Catalina Garcia</w:t>
      </w:r>
    </w:p>
    <w:p>
      <w:r>
        <w:t xml:space="preserve">Po Box </w:t>
      </w:r>
    </w:p>
    <w:p>
      <w:r>
        <w:t>Dallas, TX, 75382.0</w:t>
      </w:r>
    </w:p>
    <w:p>
      <w:r>
        <w:t>Dear CatalinaGarcia,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1401 E Jefferson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2500 E Meadows Blvd, Mesquite, TX, 75150, </w:t>
      </w:r>
    </w:p>
    <w:p>
      <w:r>
        <w:t xml:space="preserve"> Garden Redevelopment LLC</w:t>
      </w:r>
    </w:p>
    <w:p>
      <w:r>
        <w:t xml:space="preserve">2500 E Meadows Blvd </w:t>
      </w:r>
    </w:p>
    <w:p>
      <w:r>
        <w:t>Mesquite, TX, 75150.0</w:t>
      </w:r>
    </w:p>
    <w:p>
      <w:r>
        <w:t>Dear Garden Redevelopment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2500 E Meadows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2046 N Shiloh Rd, Garland, TX, 75044, </w:t>
      </w:r>
    </w:p>
    <w:p>
      <w:r>
        <w:t xml:space="preserve"> Garland Crt Ltd</w:t>
      </w:r>
    </w:p>
    <w:p>
      <w:r>
        <w:t>5151 Belt Line Rd #1150 1150</w:t>
      </w:r>
    </w:p>
    <w:p>
      <w:r>
        <w:t>Dallas, TX, 75254.0</w:t>
      </w:r>
    </w:p>
    <w:p>
      <w:r>
        <w:t>Dear Garland Crt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2046 N Shiloh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1234 Kings Hwy, Dallas, TX, 75208, </w:t>
      </w:r>
    </w:p>
    <w:p>
      <w:r>
        <w:t xml:space="preserve"> Garza Akers Properties Ll</w:t>
      </w:r>
    </w:p>
    <w:p>
      <w:r>
        <w:t>101 S Jennings Ave #101 101</w:t>
      </w:r>
    </w:p>
    <w:p>
      <w:r>
        <w:t>Fort Worth, TX, 76104.0</w:t>
      </w:r>
    </w:p>
    <w:p>
      <w:r>
        <w:t>Dear Garza Akers Properties Ll,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1234 Kings Hwy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1107 Kings Hwy, Dallas, TX, 75208, </w:t>
      </w:r>
    </w:p>
    <w:p>
      <w:r>
        <w:t xml:space="preserve"> Garza Hines Ppties Inc</w:t>
      </w:r>
    </w:p>
    <w:p>
      <w:r>
        <w:t>101 S Jennings Ave #100 100</w:t>
      </w:r>
    </w:p>
    <w:p>
      <w:r>
        <w:t>Fort Worth, TX, 76104.0</w:t>
      </w:r>
    </w:p>
    <w:p>
      <w:r>
        <w:t>Dear Garza Hines Ppties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1107 Kings Hwy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1032 Kings Hwy, Dallas, TX, 75208, </w:t>
      </w:r>
    </w:p>
    <w:p>
      <w:r>
        <w:t xml:space="preserve"> Garza Hines Ppties Inc</w:t>
      </w:r>
    </w:p>
    <w:p>
      <w:r>
        <w:t>101 S Jennings Ave #100 100</w:t>
      </w:r>
    </w:p>
    <w:p>
      <w:r>
        <w:t>Fort Worth, TX, 76104.0</w:t>
      </w:r>
    </w:p>
    <w:p>
      <w:r>
        <w:t>Dear Garza Hines Ppties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1032 Kings Hwy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1235 Kings Hwy, Dallas, TX, 75208, </w:t>
      </w:r>
    </w:p>
    <w:p>
      <w:r>
        <w:t xml:space="preserve"> Garza Hines Ppties Inc</w:t>
      </w:r>
    </w:p>
    <w:p>
      <w:r>
        <w:t>101 S Jennings Ave #100 100</w:t>
      </w:r>
    </w:p>
    <w:p>
      <w:r>
        <w:t>Fort Worth, TX, 76104.0</w:t>
      </w:r>
    </w:p>
    <w:p>
      <w:r>
        <w:t>Dear Garza Hines Ppties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1235 Kings Hwy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1102 Kings Hwy, Dallas, TX, 75208, </w:t>
      </w:r>
    </w:p>
    <w:p>
      <w:r>
        <w:t xml:space="preserve"> Garza Hines Prop Inc</w:t>
      </w:r>
    </w:p>
    <w:p>
      <w:r>
        <w:t>101 S Jennings Ave #100 100</w:t>
      </w:r>
    </w:p>
    <w:p>
      <w:r>
        <w:t>Fort Worth, TX, 76104.0</w:t>
      </w:r>
    </w:p>
    <w:p>
      <w:r>
        <w:t>Dear Garza Hines Prop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1102 Kings Hwy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847 N Clinton Ave, Dallas, TX, 75208, </w:t>
      </w:r>
    </w:p>
    <w:p>
      <w:r>
        <w:t xml:space="preserve"> Garza Hines Prop Inc</w:t>
      </w:r>
    </w:p>
    <w:p>
      <w:r>
        <w:t>101 S Jennings Ave #100 100</w:t>
      </w:r>
    </w:p>
    <w:p>
      <w:r>
        <w:t>Fort Worth, TX, 76104.0</w:t>
      </w:r>
    </w:p>
    <w:p>
      <w:r>
        <w:t>Dear Garza Hines Prop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847 N Clinton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5645 Gaston Ave, Dallas, TX, 75214, </w:t>
      </w:r>
    </w:p>
    <w:p>
      <w:r>
        <w:t xml:space="preserve"> Gaston Uptown Lp</w:t>
      </w:r>
    </w:p>
    <w:p>
      <w:r>
        <w:t xml:space="preserve">709 Paulus Ave </w:t>
      </w:r>
    </w:p>
    <w:p>
      <w:r>
        <w:t>Dallas, TX, 75214.0</w:t>
      </w:r>
    </w:p>
    <w:p>
      <w:r>
        <w:t>Dear Gaston Uptown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5645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1901 W Kingsley Rd, Garland, TX, 75041, </w:t>
      </w:r>
    </w:p>
    <w:p>
      <w:r>
        <w:t xml:space="preserve"> Gemsk LLC</w:t>
      </w:r>
    </w:p>
    <w:p>
      <w:r>
        <w:t>8937 De Soto Ave #200 200</w:t>
      </w:r>
    </w:p>
    <w:p>
      <w:r>
        <w:t>Canoga Park, CA, 91304.0</w:t>
      </w:r>
    </w:p>
    <w:p>
      <w:r>
        <w:t>Dear Gemsk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1901 W Kingsley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835 N Zang Blvd, Dallas, TX, 75208, </w:t>
      </w:r>
    </w:p>
    <w:p>
      <w:r>
        <w:t xml:space="preserve"> Gemsk LLC</w:t>
      </w:r>
    </w:p>
    <w:p>
      <w:r>
        <w:t>8937 De Soto Ave #200 200</w:t>
      </w:r>
    </w:p>
    <w:p>
      <w:r>
        <w:t>Canoga Park, CA, 91304.0</w:t>
      </w:r>
    </w:p>
    <w:p>
      <w:r>
        <w:t>Dear Gemsk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835 N Zang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814 Castleglen Dr, Garland, TX, 75043, </w:t>
      </w:r>
    </w:p>
    <w:p>
      <w:r>
        <w:t xml:space="preserve"> Gendan LLC</w:t>
      </w:r>
    </w:p>
    <w:p>
      <w:r>
        <w:t>3000 Race St #132 132</w:t>
      </w:r>
    </w:p>
    <w:p>
      <w:r>
        <w:t>Fort Worth, TX, 76111.0</w:t>
      </w:r>
    </w:p>
    <w:p>
      <w:r>
        <w:t>Dear Gendan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814 Castleglen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1517 Caldwell St, Dallas, TX, 75223, </w:t>
      </w:r>
    </w:p>
    <w:p>
      <w:r>
        <w:t>Raymond George</w:t>
      </w:r>
    </w:p>
    <w:p>
      <w:r>
        <w:t xml:space="preserve">1333 El Patio Dr </w:t>
      </w:r>
    </w:p>
    <w:p>
      <w:r>
        <w:t>Dallas, TX, 75218.0</w:t>
      </w:r>
    </w:p>
    <w:p>
      <w:r>
        <w:t>Dear RaymondGeorge,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1517 Caldwell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339 E Polk St, Richardson, TX, 75081, </w:t>
      </w:r>
    </w:p>
    <w:p>
      <w:r>
        <w:t>Brian Geraghty</w:t>
      </w:r>
    </w:p>
    <w:p>
      <w:r>
        <w:t>339 E Polk St #3 3</w:t>
      </w:r>
    </w:p>
    <w:p>
      <w:r>
        <w:t>Richardson, TX, 75081.0</w:t>
      </w:r>
    </w:p>
    <w:p>
      <w:r>
        <w:t>Dear BrianGeraghty,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339 E Polk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1310 School Rd, Carrollton, TX, 75006, </w:t>
      </w:r>
    </w:p>
    <w:p>
      <w:r>
        <w:t xml:space="preserve"> Ghombol Holdings LLC</w:t>
      </w:r>
    </w:p>
    <w:p>
      <w:r>
        <w:t xml:space="preserve">4200 Grandbrook Ln </w:t>
      </w:r>
    </w:p>
    <w:p>
      <w:r>
        <w:t>Plano, TX, 75074.0</w:t>
      </w:r>
    </w:p>
    <w:p>
      <w:r>
        <w:t>Dear Ghombol Holdings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1310 School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4001 N Belt Line Rd, Irving, TX, 75038, </w:t>
      </w:r>
    </w:p>
    <w:p>
      <w:r>
        <w:t xml:space="preserve"> Glen Arbor Multifamily LLC</w:t>
      </w:r>
    </w:p>
    <w:p>
      <w:r>
        <w:t>1390 Brickell Ave #200 200</w:t>
      </w:r>
    </w:p>
    <w:p>
      <w:r>
        <w:t>Miami, FL, 33131.0</w:t>
      </w:r>
    </w:p>
    <w:p>
      <w:r>
        <w:t>Dear Glen Arbor Multifamily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4001 N Belt Line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1818 S Ervay St, Dallas, TX, 75215, </w:t>
      </w:r>
    </w:p>
    <w:p>
      <w:r>
        <w:t xml:space="preserve"> Gmr Special Trust The</w:t>
      </w:r>
    </w:p>
    <w:p>
      <w:r>
        <w:t xml:space="preserve">2601 N Carroll Ave </w:t>
      </w:r>
    </w:p>
    <w:p>
      <w:r>
        <w:t>Dallas, TX, 75204.0</w:t>
      </w:r>
    </w:p>
    <w:p>
      <w:r>
        <w:t>Dear Gmr Special Trust The,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1818 S Ervay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1410 E Marshall Dr, Grand Prairie, TX, 75051, </w:t>
      </w:r>
    </w:p>
    <w:p>
      <w:r>
        <w:t>Mario Gomez</w:t>
      </w:r>
    </w:p>
    <w:p>
      <w:r>
        <w:t xml:space="preserve">421 Ne 18th St </w:t>
      </w:r>
    </w:p>
    <w:p>
      <w:r>
        <w:t>Grand Prairie, TX, 75050.0</w:t>
      </w:r>
    </w:p>
    <w:p>
      <w:r>
        <w:t>Dear MarioGomez,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1410 E Marshall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1425 Pryor Pl, Grand Prairie, TX, 75051, </w:t>
      </w:r>
    </w:p>
    <w:p>
      <w:r>
        <w:t>Mario Gomez</w:t>
      </w:r>
    </w:p>
    <w:p>
      <w:r>
        <w:t xml:space="preserve">421 Ne 18th St </w:t>
      </w:r>
    </w:p>
    <w:p>
      <w:r>
        <w:t>Grand Prairie, TX, 75050.0</w:t>
      </w:r>
    </w:p>
    <w:p>
      <w:r>
        <w:t>Dear MarioGomez,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1425 Pryor Pl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1429 Pryor Pl, Grand Prairie, TX, 75051, </w:t>
      </w:r>
    </w:p>
    <w:p>
      <w:r>
        <w:t>Mario Gomez</w:t>
      </w:r>
    </w:p>
    <w:p>
      <w:r>
        <w:t xml:space="preserve">421 Ne 18th St </w:t>
      </w:r>
    </w:p>
    <w:p>
      <w:r>
        <w:t>Grand Prairie, TX, 75050.0</w:t>
      </w:r>
    </w:p>
    <w:p>
      <w:r>
        <w:t>Dear MarioGomez,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1429 Pryor Pl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1417 Pryor Pl, Grand Prairie, TX, 75051, </w:t>
      </w:r>
    </w:p>
    <w:p>
      <w:r>
        <w:t>Mario Gomez</w:t>
      </w:r>
    </w:p>
    <w:p>
      <w:r>
        <w:t xml:space="preserve">421 Ne 18th St </w:t>
      </w:r>
    </w:p>
    <w:p>
      <w:r>
        <w:t>Grand Prairie, TX, 75050.0</w:t>
      </w:r>
    </w:p>
    <w:p>
      <w:r>
        <w:t>Dear MarioGomez,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1417 Pryor Pl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706 N Bishop Ave, Dallas, TX, 75208, </w:t>
      </w:r>
    </w:p>
    <w:p>
      <w:r>
        <w:t xml:space="preserve"> Good Space Arts Inc</w:t>
      </w:r>
    </w:p>
    <w:p>
      <w:r>
        <w:t xml:space="preserve">408 W 8th St </w:t>
      </w:r>
    </w:p>
    <w:p>
      <w:r>
        <w:t>Dallas, TX, 75208.0</w:t>
      </w:r>
    </w:p>
    <w:p>
      <w:r>
        <w:t>Dear Good Space Arts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706 N Bishop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425 Neches St, Dallas, TX, 75208, </w:t>
      </w:r>
    </w:p>
    <w:p>
      <w:r>
        <w:t xml:space="preserve"> Good Space Inc</w:t>
      </w:r>
    </w:p>
    <w:p>
      <w:r>
        <w:t>408 W 8th St #103 103</w:t>
      </w:r>
    </w:p>
    <w:p>
      <w:r>
        <w:t>Dallas, TX, 75208.0</w:t>
      </w:r>
    </w:p>
    <w:p>
      <w:r>
        <w:t>Dear Good Space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425 Neches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800 W 8th St, Dallas, TX, 75208, </w:t>
      </w:r>
    </w:p>
    <w:p>
      <w:r>
        <w:t xml:space="preserve"> Good Space Inc</w:t>
      </w:r>
    </w:p>
    <w:p>
      <w:r>
        <w:t>408 W 8th St #103 103</w:t>
      </w:r>
    </w:p>
    <w:p>
      <w:r>
        <w:t>Dallas, TX, 75208.0</w:t>
      </w:r>
    </w:p>
    <w:p>
      <w:r>
        <w:t>Dear Good Space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800 W 8th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835 N Bishop Ave, Dallas, TX, 75208, </w:t>
      </w:r>
    </w:p>
    <w:p>
      <w:r>
        <w:t xml:space="preserve"> Good Space Partners</w:t>
      </w:r>
    </w:p>
    <w:p>
      <w:r>
        <w:t>408 W 8th St #103 103</w:t>
      </w:r>
    </w:p>
    <w:p>
      <w:r>
        <w:t>Dallas, TX, 75208.0</w:t>
      </w:r>
    </w:p>
    <w:p>
      <w:r>
        <w:t>Dear Good Space Partners,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835 N Bishop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914 Hilltop Dr, Irving, TX, 75060, </w:t>
      </w:r>
    </w:p>
    <w:p>
      <w:r>
        <w:t>Dennis Gooding</w:t>
      </w:r>
    </w:p>
    <w:p>
      <w:r>
        <w:t xml:space="preserve">3544 Esplendor Ave </w:t>
      </w:r>
    </w:p>
    <w:p>
      <w:r>
        <w:t>Irving, TX, 75062.0</w:t>
      </w:r>
    </w:p>
    <w:p>
      <w:r>
        <w:t>Dear DennisGooding,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914 Hilltop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4035 Holland Ave, Dallas, TX, 75219, </w:t>
      </w:r>
    </w:p>
    <w:p>
      <w:r>
        <w:t>Anthony Goonetilleke</w:t>
      </w:r>
    </w:p>
    <w:p>
      <w:r>
        <w:t xml:space="preserve">1221 Granger Dr </w:t>
      </w:r>
    </w:p>
    <w:p>
      <w:r>
        <w:t>Allen, TX, 75013.0</w:t>
      </w:r>
    </w:p>
    <w:p>
      <w:r>
        <w:t>Dear AnthonyGoonetilleke,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4035 Holland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3609 S Central Expy, Dallas, TX, 75215, </w:t>
      </w:r>
    </w:p>
    <w:p>
      <w:r>
        <w:t xml:space="preserve"> Gopal Management LLC</w:t>
      </w:r>
    </w:p>
    <w:p>
      <w:r>
        <w:t xml:space="preserve">4017 Bordeaux Cir </w:t>
      </w:r>
    </w:p>
    <w:p>
      <w:r>
        <w:t>Flower Mound, TX, 75022.0</w:t>
      </w:r>
    </w:p>
    <w:p>
      <w:r>
        <w:t>Dear Gopal Management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3609 S Central Expy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2105 Oakhurst Dr, Irving, TX, 75061, </w:t>
      </w:r>
    </w:p>
    <w:p>
      <w:r>
        <w:t xml:space="preserve"> Gr Realtors Associates</w:t>
      </w:r>
    </w:p>
    <w:p>
      <w:r>
        <w:t xml:space="preserve">2704 Valley View Ln </w:t>
      </w:r>
    </w:p>
    <w:p>
      <w:r>
        <w:t>Dallas, TX, 75234.0</w:t>
      </w:r>
    </w:p>
    <w:p>
      <w:r>
        <w:t>Dear Gr Realtors Associates,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2105 Oakhurst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1015 S Belt Line Rd, Grand Prairie, TX, 75051, </w:t>
      </w:r>
    </w:p>
    <w:p>
      <w:r>
        <w:t xml:space="preserve"> Grand Prairie Housing Finance Corporation</w:t>
      </w:r>
    </w:p>
    <w:p>
      <w:r>
        <w:t xml:space="preserve">317 College St </w:t>
      </w:r>
    </w:p>
    <w:p>
      <w:r>
        <w:t>Grand Prairie, TX, 75050.0</w:t>
      </w:r>
    </w:p>
    <w:p>
      <w:r>
        <w:t>Dear Grand Prairie Housing Finance Corporation,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1015 S Belt Line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808 S Center St, Grand Prairie, TX, 75051, </w:t>
      </w:r>
    </w:p>
    <w:p>
      <w:r>
        <w:t xml:space="preserve"> Grand Prairie Villas LLC</w:t>
      </w:r>
    </w:p>
    <w:p>
      <w:r>
        <w:t>20687 Amar Rd #2 2</w:t>
      </w:r>
    </w:p>
    <w:p>
      <w:r>
        <w:t>Walnut, CA, 91789.0</w:t>
      </w:r>
    </w:p>
    <w:p>
      <w:r>
        <w:t>Dear Grand Prairie Villas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808 S Center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2509 Yorkshire St, Irving, TX, 75061, </w:t>
      </w:r>
    </w:p>
    <w:p>
      <w:r>
        <w:t xml:space="preserve"> Gustafson 2021 Living Trust</w:t>
      </w:r>
    </w:p>
    <w:p>
      <w:r>
        <w:t xml:space="preserve">10500 Creston Dr </w:t>
      </w:r>
    </w:p>
    <w:p>
      <w:r>
        <w:t>Los Altos, CA, 94024.0</w:t>
      </w:r>
    </w:p>
    <w:p>
      <w:r>
        <w:t>Dear Gustafson 2021 Living Trust,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2509 Yorkshire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1115 Limetree Ln, Irving, TX, 75061, </w:t>
      </w:r>
    </w:p>
    <w:p>
      <w:r>
        <w:t xml:space="preserve"> Gvp Agave Villas LLC</w:t>
      </w:r>
    </w:p>
    <w:p>
      <w:r>
        <w:t xml:space="preserve">Po Box 251492 </w:t>
      </w:r>
    </w:p>
    <w:p>
      <w:r>
        <w:t>Plano, TX, 75025.0</w:t>
      </w:r>
    </w:p>
    <w:p>
      <w:r>
        <w:t>Dear Gvp Agave Villas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1115 Limetree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1113 N O Connor Rd, Irving, TX, 75061, </w:t>
      </w:r>
    </w:p>
    <w:p>
      <w:r>
        <w:t xml:space="preserve"> Gvp Agave Villas LLC</w:t>
      </w:r>
    </w:p>
    <w:p>
      <w:r>
        <w:t xml:space="preserve">Po Box 251492 </w:t>
      </w:r>
    </w:p>
    <w:p>
      <w:r>
        <w:t>Plano, TX, 75025.0</w:t>
      </w:r>
    </w:p>
    <w:p>
      <w:r>
        <w:t>Dear Gvp Agave Villas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1113 N O Connor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4503 Junius St, Dallas, TX, 75246, </w:t>
      </w:r>
    </w:p>
    <w:p>
      <w:r>
        <w:t>Paul Hah</w:t>
      </w:r>
    </w:p>
    <w:p>
      <w:r>
        <w:t xml:space="preserve">4503 Junius St </w:t>
      </w:r>
    </w:p>
    <w:p>
      <w:r>
        <w:t>Dallas, TX, 75246.0</w:t>
      </w:r>
    </w:p>
    <w:p>
      <w:r>
        <w:t>Dear PaulHah,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4503 Junius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909 Haines Ave, Dallas, TX, 75208, </w:t>
      </w:r>
    </w:p>
    <w:p>
      <w:r>
        <w:t xml:space="preserve"> Hainkin LLC</w:t>
      </w:r>
    </w:p>
    <w:p>
      <w:r>
        <w:t xml:space="preserve">4016 Appleton Ln </w:t>
      </w:r>
    </w:p>
    <w:p>
      <w:r>
        <w:t>Flower Mound, TX, 75022.0</w:t>
      </w:r>
    </w:p>
    <w:p>
      <w:r>
        <w:t>Dear Hainkin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909 Haines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1230 Kings Hwy, Dallas, TX, 75208, </w:t>
      </w:r>
    </w:p>
    <w:p>
      <w:r>
        <w:t xml:space="preserve"> Hainkin LLC</w:t>
      </w:r>
    </w:p>
    <w:p>
      <w:r>
        <w:t xml:space="preserve">4016 Appleton Ln </w:t>
      </w:r>
    </w:p>
    <w:p>
      <w:r>
        <w:t>Flower Mound, TX, 75022.0</w:t>
      </w:r>
    </w:p>
    <w:p>
      <w:r>
        <w:t>Dear Hainkin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1230 Kings Hwy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3260 Bickers St, Dallas, TX, 75212, </w:t>
      </w:r>
    </w:p>
    <w:p>
      <w:r>
        <w:t xml:space="preserve"> Hampton Supportive Housing Inc</w:t>
      </w:r>
    </w:p>
    <w:p>
      <w:r>
        <w:t xml:space="preserve">911 N Studebaker Rd </w:t>
      </w:r>
    </w:p>
    <w:p>
      <w:r>
        <w:t>Long Beach, CA, 90815.0</w:t>
      </w:r>
    </w:p>
    <w:p>
      <w:r>
        <w:t>Dear Hampton Supportive Housing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3260 Bickers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3434 Nogales Dr, Dallas, TX, 75220, </w:t>
      </w:r>
    </w:p>
    <w:p>
      <w:r>
        <w:t xml:space="preserve"> Happinessclub Usa Inc</w:t>
      </w:r>
    </w:p>
    <w:p>
      <w:r>
        <w:t>8140 Walnut Hill Ln #310 310</w:t>
      </w:r>
    </w:p>
    <w:p>
      <w:r>
        <w:t>Dallas, TX, 75231.0</w:t>
      </w:r>
    </w:p>
    <w:p>
      <w:r>
        <w:t>Dear Happinessclub Usa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3434 Nogales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3514 Nogales Dr, Dallas, TX, 75220, </w:t>
      </w:r>
    </w:p>
    <w:p>
      <w:r>
        <w:t xml:space="preserve"> Happinessclub Usa Inc</w:t>
      </w:r>
    </w:p>
    <w:p>
      <w:r>
        <w:t>8140 Walnut Hill Ln #310 310</w:t>
      </w:r>
    </w:p>
    <w:p>
      <w:r>
        <w:t>Dallas, TX, 75231.0</w:t>
      </w:r>
    </w:p>
    <w:p>
      <w:r>
        <w:t>Dear Happinessclub Usa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3514 Nogales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321 E 8th St, Dallas, TX, 75203, </w:t>
      </w:r>
    </w:p>
    <w:p>
      <w:r>
        <w:t xml:space="preserve"> Happinessclub Usa Inc</w:t>
      </w:r>
    </w:p>
    <w:p>
      <w:r>
        <w:t>8140 Walnut Hill Ln #310 310</w:t>
      </w:r>
    </w:p>
    <w:p>
      <w:r>
        <w:t>Dallas, TX, 75231.0</w:t>
      </w:r>
    </w:p>
    <w:p>
      <w:r>
        <w:t>Dear Happinessclub Usa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321 E 8th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3702 Legendary Ln, Dallas, TX, 75224, </w:t>
      </w:r>
    </w:p>
    <w:p>
      <w:r>
        <w:t xml:space="preserve"> Hargis LLC</w:t>
      </w:r>
    </w:p>
    <w:p>
      <w:r>
        <w:t xml:space="preserve">442 Alma Real Dr </w:t>
      </w:r>
    </w:p>
    <w:p>
      <w:r>
        <w:t>Pacific Palisades, CA, 90272.0</w:t>
      </w:r>
    </w:p>
    <w:p>
      <w:r>
        <w:t>Dear Hargis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3702 Legendary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8360 Spring Valley Rd, Dallas, TX, 75240, </w:t>
      </w:r>
    </w:p>
    <w:p>
      <w:r>
        <w:t xml:space="preserve"> Hargis LLC</w:t>
      </w:r>
    </w:p>
    <w:p>
      <w:r>
        <w:t xml:space="preserve">442 Alma Real Dr </w:t>
      </w:r>
    </w:p>
    <w:p>
      <w:r>
        <w:t>Pacific Palisades, CA, 90272.0</w:t>
      </w:r>
    </w:p>
    <w:p>
      <w:r>
        <w:t>Dear Hargis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8360 Spring Valley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5716 Junius St, Dallas, TX, 75214, </w:t>
      </w:r>
    </w:p>
    <w:p>
      <w:r>
        <w:t>Eugene Harrison</w:t>
      </w:r>
    </w:p>
    <w:p>
      <w:r>
        <w:t xml:space="preserve">5716 Junius St </w:t>
      </w:r>
    </w:p>
    <w:p>
      <w:r>
        <w:t>Dallas, TX, 75214.0</w:t>
      </w:r>
    </w:p>
    <w:p>
      <w:r>
        <w:t>Dear EugeneHarrison,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5716 Junius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2501 S Harwood St, Dallas, TX, 75215, </w:t>
      </w:r>
    </w:p>
    <w:p>
      <w:r>
        <w:t xml:space="preserve"> Harwood Lofts LLC</w:t>
      </w:r>
    </w:p>
    <w:p>
      <w:r>
        <w:t>5720 Lyndon B Johnson Fwy #490 490</w:t>
      </w:r>
    </w:p>
    <w:p>
      <w:r>
        <w:t>Dallas, TX, 75240.0</w:t>
      </w:r>
    </w:p>
    <w:p>
      <w:r>
        <w:t>Dear Harwood Lofts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2501 S Harwood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5207 Columbia Ave, Dallas, TX, 75214, </w:t>
      </w:r>
    </w:p>
    <w:p>
      <w:r>
        <w:t xml:space="preserve"> Haskell Edition Partners LLC</w:t>
      </w:r>
    </w:p>
    <w:p>
      <w:r>
        <w:t>1449 37th St #408 408</w:t>
      </w:r>
    </w:p>
    <w:p>
      <w:r>
        <w:t>Brooklyn, NY, 11218.0</w:t>
      </w:r>
    </w:p>
    <w:p>
      <w:r>
        <w:t>Dear Haskell Edition Partners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5207 Columbia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1517 N Haskell Ave, Dallas, TX, 75204, </w:t>
      </w:r>
    </w:p>
    <w:p>
      <w:r>
        <w:t xml:space="preserve"> Haskell Parc Ll</w:t>
      </w:r>
    </w:p>
    <w:p>
      <w:r>
        <w:t xml:space="preserve">7408 Swanson Dr </w:t>
      </w:r>
    </w:p>
    <w:p>
      <w:r>
        <w:t>Plano, TX, 75025.0</w:t>
      </w:r>
    </w:p>
    <w:p>
      <w:r>
        <w:t>Dear Haskell Parc Ll,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1517 N Haskell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13314 Goodland St, Dallas, TX, 75234, </w:t>
      </w:r>
    </w:p>
    <w:p>
      <w:r>
        <w:t xml:space="preserve"> Havenhurst Apts LLC</w:t>
      </w:r>
    </w:p>
    <w:p>
      <w:r>
        <w:t>1404 W Pioneer Dr #B B</w:t>
      </w:r>
    </w:p>
    <w:p>
      <w:r>
        <w:t>Irving, TX, 75061.0</w:t>
      </w:r>
    </w:p>
    <w:p>
      <w:r>
        <w:t>Dear Havenhurst Apts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13314 Goodland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518 N Hampton Rd, Desoto, TX, 75115, </w:t>
      </w:r>
    </w:p>
    <w:p>
      <w:r>
        <w:t xml:space="preserve"> Hch Hampton Apartaments LLC</w:t>
      </w:r>
    </w:p>
    <w:p>
      <w:r>
        <w:t xml:space="preserve">4832 Northshore Dr </w:t>
      </w:r>
    </w:p>
    <w:p>
      <w:r>
        <w:t>Frisco, TX, 75034.0</w:t>
      </w:r>
    </w:p>
    <w:p>
      <w:r>
        <w:t>Dear Hch Hampton Apartaments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518 N Hampton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4330 Bowser Ave, Dallas, TX, 75219, </w:t>
      </w:r>
    </w:p>
    <w:p>
      <w:r>
        <w:t xml:space="preserve"> Hcp Capital LLC</w:t>
      </w:r>
    </w:p>
    <w:p>
      <w:r>
        <w:t>215 Se 8th Ave #3010 3010</w:t>
      </w:r>
    </w:p>
    <w:p>
      <w:r>
        <w:t>Fort Lauderdale, FL, 33301.0</w:t>
      </w:r>
    </w:p>
    <w:p>
      <w:r>
        <w:t>Dear Hcp Capital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4330 Bowser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2232 Riverview Dr, Irving, TX, 75060, </w:t>
      </w:r>
    </w:p>
    <w:p>
      <w:r>
        <w:t xml:space="preserve"> Hdzb711 LLC</w:t>
      </w:r>
    </w:p>
    <w:p>
      <w:r>
        <w:t xml:space="preserve">11147 Harry Hines Blvd </w:t>
      </w:r>
    </w:p>
    <w:p>
      <w:r>
        <w:t>Dallas, TX, 75229.0</w:t>
      </w:r>
    </w:p>
    <w:p>
      <w:r>
        <w:t>Dear Hdzb711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2232 Riverview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5458 Goodwin Ave, Dallas, TX, 75206, </w:t>
      </w:r>
    </w:p>
    <w:p>
      <w:r>
        <w:t>Hudson Henley</w:t>
      </w:r>
    </w:p>
    <w:p>
      <w:r>
        <w:t>2520 Fairmount St #200 200</w:t>
      </w:r>
    </w:p>
    <w:p>
      <w:r>
        <w:t>Dallas, TX, 75201.0</w:t>
      </w:r>
    </w:p>
    <w:p>
      <w:r>
        <w:t>Dear HudsonHenley,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5458 Goodwin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4209 Junius St, Dallas, TX, 75246, </w:t>
      </w:r>
    </w:p>
    <w:p>
      <w:r>
        <w:t>Hudson Henley</w:t>
      </w:r>
    </w:p>
    <w:p>
      <w:r>
        <w:t>2520 Fairmount St #200 200</w:t>
      </w:r>
    </w:p>
    <w:p>
      <w:r>
        <w:t>Dallas, TX, 75201.0</w:t>
      </w:r>
    </w:p>
    <w:p>
      <w:r>
        <w:t>Dear HudsonHenley,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4209 Junius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4102 Herschel Ave, Dallas, TX, 75219, </w:t>
      </w:r>
    </w:p>
    <w:p>
      <w:r>
        <w:t>Jimmie Henslee</w:t>
      </w:r>
    </w:p>
    <w:p>
      <w:r>
        <w:t xml:space="preserve">Po Box 535111 </w:t>
      </w:r>
    </w:p>
    <w:p>
      <w:r>
        <w:t>Grand Prairie, TX, 75053.0</w:t>
      </w:r>
    </w:p>
    <w:p>
      <w:r>
        <w:t>Dear JimmieHenslee,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4102 Herschel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908 E 3rd St, Irving, TX, 75060, </w:t>
      </w:r>
    </w:p>
    <w:p>
      <w:r>
        <w:t>Paul Hernandez</w:t>
      </w:r>
    </w:p>
    <w:p>
      <w:r>
        <w:t xml:space="preserve">12289 Golden Meadow Ln </w:t>
      </w:r>
    </w:p>
    <w:p>
      <w:r>
        <w:t>Forney, TX, 75126.0</w:t>
      </w:r>
    </w:p>
    <w:p>
      <w:r>
        <w:t>Dear PaulHernandez,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908 E 3rd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912 E 3rd St, Irving, TX, 75060, </w:t>
      </w:r>
    </w:p>
    <w:p>
      <w:r>
        <w:t>Paul Hernandez</w:t>
      </w:r>
    </w:p>
    <w:p>
      <w:r>
        <w:t xml:space="preserve">12289 Golden Meadow Ln </w:t>
      </w:r>
    </w:p>
    <w:p>
      <w:r>
        <w:t>Forney, TX, 75126.0</w:t>
      </w:r>
    </w:p>
    <w:p>
      <w:r>
        <w:t>Dear PaulHernandez,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912 E 3rd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3216 Rosedale Ave, Dallas, TX, 75205, </w:t>
      </w:r>
    </w:p>
    <w:p>
      <w:r>
        <w:t xml:space="preserve"> Herschel Hawthorne LLC</w:t>
      </w:r>
    </w:p>
    <w:p>
      <w:r>
        <w:t>400 S Record St #700 700</w:t>
      </w:r>
    </w:p>
    <w:p>
      <w:r>
        <w:t>Dallas, TX, 75202.0</w:t>
      </w:r>
    </w:p>
    <w:p>
      <w:r>
        <w:t>Dear Herschel Hawthorne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3216 Rosedale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3212 Rosedale Ave, Dallas, TX, 75205, </w:t>
      </w:r>
    </w:p>
    <w:p>
      <w:r>
        <w:t xml:space="preserve"> Herschel Hawthorne LLC</w:t>
      </w:r>
    </w:p>
    <w:p>
      <w:r>
        <w:t>400 S Record St #700 700</w:t>
      </w:r>
    </w:p>
    <w:p>
      <w:r>
        <w:t>Dallas, TX, 75202.0</w:t>
      </w:r>
    </w:p>
    <w:p>
      <w:r>
        <w:t>Dear Herschel Hawthorne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3212 Rosedale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951 Abrams Rd, Richardson, TX, 75081, </w:t>
      </w:r>
    </w:p>
    <w:p>
      <w:r>
        <w:t>Bruce Heydarian</w:t>
      </w:r>
    </w:p>
    <w:p>
      <w:r>
        <w:t xml:space="preserve">Po Box 59103 </w:t>
      </w:r>
    </w:p>
    <w:p>
      <w:r>
        <w:t>Dallas, TX, 75229.0</w:t>
      </w:r>
    </w:p>
    <w:p>
      <w:r>
        <w:t>Dear BruceHeydarian,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951 Abrams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834 Blaylock Dr, Dallas, TX, 75203, </w:t>
      </w:r>
    </w:p>
    <w:p>
      <w:r>
        <w:t xml:space="preserve"> Hhrcd LLC</w:t>
      </w:r>
    </w:p>
    <w:p>
      <w:r>
        <w:t>3250 Cambrick St #11 11</w:t>
      </w:r>
    </w:p>
    <w:p>
      <w:r>
        <w:t>Dallas, TX, 75204.0</w:t>
      </w:r>
    </w:p>
    <w:p>
      <w:r>
        <w:t>Dear Hhrcd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834 Blaylock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1820 Hickory St, Dallas, TX, 75215, </w:t>
      </w:r>
    </w:p>
    <w:p>
      <w:r>
        <w:t xml:space="preserve"> Hickory Cdr LLC</w:t>
      </w:r>
    </w:p>
    <w:p>
      <w:r>
        <w:t>2310 N Henderson Ave #538 538</w:t>
      </w:r>
    </w:p>
    <w:p>
      <w:r>
        <w:t>Dallas, TX, 75206.0</w:t>
      </w:r>
    </w:p>
    <w:p>
      <w:r>
        <w:t>Dear Hickory Cdr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1820 Hickory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5106 Reiger Ave, Dallas, TX, 75214, </w:t>
      </w:r>
    </w:p>
    <w:p>
      <w:r>
        <w:t>Robert Higgins</w:t>
      </w:r>
    </w:p>
    <w:p>
      <w:r>
        <w:t xml:space="preserve">3832 Ranch Estates Dr </w:t>
      </w:r>
    </w:p>
    <w:p>
      <w:r>
        <w:t>Plano, TX, 75074.0</w:t>
      </w:r>
    </w:p>
    <w:p>
      <w:r>
        <w:t>Dear RobertHiggins,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5106 Reiger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809 N Lancaster Ave, Dallas, TX, 75203, </w:t>
      </w:r>
    </w:p>
    <w:p>
      <w:r>
        <w:t xml:space="preserve"> High 8 Lancaster LLC</w:t>
      </w:r>
    </w:p>
    <w:p>
      <w:r>
        <w:t xml:space="preserve">4655 Insurance Ln </w:t>
      </w:r>
    </w:p>
    <w:p>
      <w:r>
        <w:t xml:space="preserve">, , </w:t>
      </w:r>
    </w:p>
    <w:p>
      <w:r>
        <w:t>Dear High 8 Lancaster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809 N Lancaster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6271 Highland Hills Dr, Dallas, TX, 75241, </w:t>
      </w:r>
    </w:p>
    <w:p>
      <w:r>
        <w:t xml:space="preserve"> Highland Park Apartments LLC</w:t>
      </w:r>
    </w:p>
    <w:p>
      <w:r>
        <w:t xml:space="preserve">5400 Tech Cir </w:t>
      </w:r>
    </w:p>
    <w:p>
      <w:r>
        <w:t>Moorpark, CA, 93021.0</w:t>
      </w:r>
    </w:p>
    <w:p>
      <w:r>
        <w:t>Dear Highland Park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6271 Highland Hills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4136 Hyer St, Dallas, TX, 75205, </w:t>
      </w:r>
    </w:p>
    <w:p>
      <w:r>
        <w:t xml:space="preserve"> Highland Park Isd</w:t>
      </w:r>
    </w:p>
    <w:p>
      <w:r>
        <w:t xml:space="preserve">7015 Westchester Dr </w:t>
      </w:r>
    </w:p>
    <w:p>
      <w:r>
        <w:t>Dallas, TX, 75205.0</w:t>
      </w:r>
    </w:p>
    <w:p>
      <w:r>
        <w:t>Dear Highland Park Isd,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4136 Hyer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4149 Lovers Ln, Dallas, TX, 75225, </w:t>
      </w:r>
    </w:p>
    <w:p>
      <w:r>
        <w:t xml:space="preserve"> Highland Park Isd</w:t>
      </w:r>
    </w:p>
    <w:p>
      <w:r>
        <w:t xml:space="preserve">7015 Westchester Dr </w:t>
      </w:r>
    </w:p>
    <w:p>
      <w:r>
        <w:t>Dallas, TX, 75205.0</w:t>
      </w:r>
    </w:p>
    <w:p>
      <w:r>
        <w:t>Dear Highland Park Isd,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4149 Lovers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602 E Belt Line Rd, Cedar Hill, TX, 75104, </w:t>
      </w:r>
    </w:p>
    <w:p>
      <w:r>
        <w:t xml:space="preserve"> Hill Country Health Holdings LLC</w:t>
      </w:r>
    </w:p>
    <w:p>
      <w:r>
        <w:t>27101 Puerta Real #450 450</w:t>
      </w:r>
    </w:p>
    <w:p>
      <w:r>
        <w:t>Mission Viejo, CA, 92691.0</w:t>
      </w:r>
    </w:p>
    <w:p>
      <w:r>
        <w:t>Dear Hill Country Health Holdings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602 E Belt Line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1019 Hilltop Dr, Irving, TX, 75060, </w:t>
      </w:r>
    </w:p>
    <w:p>
      <w:r>
        <w:t xml:space="preserve"> Hilltopper Apartments Irving L</w:t>
      </w:r>
    </w:p>
    <w:p>
      <w:r>
        <w:t xml:space="preserve">738 Cypress Ave </w:t>
      </w:r>
    </w:p>
    <w:p>
      <w:r>
        <w:t>Lakewood, NJ, 8701.0</w:t>
      </w:r>
    </w:p>
    <w:p>
      <w:r>
        <w:t>Dear Hilltopper Apartments Irving L,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1019 Hilltop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4821 Worth St, Dallas, TX, 75246, </w:t>
      </w:r>
    </w:p>
    <w:p>
      <w:r>
        <w:t xml:space="preserve"> Historic Residences Of Dallas</w:t>
      </w:r>
    </w:p>
    <w:p>
      <w:r>
        <w:t xml:space="preserve">11023 Odette Ave </w:t>
      </w:r>
    </w:p>
    <w:p>
      <w:r>
        <w:t>Dallas, TX, 75228.0</w:t>
      </w:r>
    </w:p>
    <w:p>
      <w:r>
        <w:t>Dear Historic Residences Of Dallas,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4821 Worth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5500 Gaston Ave, Dallas, TX, 75214, </w:t>
      </w:r>
    </w:p>
    <w:p>
      <w:r>
        <w:t xml:space="preserve"> Historic Residences Of East Da</w:t>
      </w:r>
    </w:p>
    <w:p>
      <w:r>
        <w:t xml:space="preserve">11023 Odette Ave </w:t>
      </w:r>
    </w:p>
    <w:p>
      <w:r>
        <w:t>Dallas, TX, 75228.0</w:t>
      </w:r>
    </w:p>
    <w:p>
      <w:r>
        <w:t>Dear Historic Residences Of East Da,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5500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319 Huffhines St, Richardson, TX, 75081, </w:t>
      </w:r>
    </w:p>
    <w:p>
      <w:r>
        <w:t xml:space="preserve"> Hmd Family Trust The</w:t>
      </w:r>
    </w:p>
    <w:p>
      <w:r>
        <w:t xml:space="preserve">2914 Lowell Dr </w:t>
      </w:r>
    </w:p>
    <w:p>
      <w:r>
        <w:t>Irving, TX, 75062.0</w:t>
      </w:r>
    </w:p>
    <w:p>
      <w:r>
        <w:t>Dear Hmd Family Trust The,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319 Huffhines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1805 Randolph Dr, Garland, TX, 75041, </w:t>
      </w:r>
    </w:p>
    <w:p>
      <w:r>
        <w:t xml:space="preserve"> Holdings Landridge LLC</w:t>
      </w:r>
    </w:p>
    <w:p>
      <w:r>
        <w:t xml:space="preserve">Po Box 21 </w:t>
      </w:r>
    </w:p>
    <w:p>
      <w:r>
        <w:t>Frisco, TX, 75034.0</w:t>
      </w:r>
    </w:p>
    <w:p>
      <w:r>
        <w:t>Dear Holdings Landridge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1805 Randolph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7700 Eastern Ave #305, Dallas, TX, 75209, </w:t>
      </w:r>
    </w:p>
    <w:p>
      <w:r>
        <w:t>Nancy Holloway</w:t>
      </w:r>
    </w:p>
    <w:p>
      <w:r>
        <w:t>7700 Eastern Ave #305 305</w:t>
      </w:r>
    </w:p>
    <w:p>
      <w:r>
        <w:t>Dallas, TX, 75209.0</w:t>
      </w:r>
    </w:p>
    <w:p>
      <w:r>
        <w:t>Dear NancyHolloway,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7700 Eastern Ave #305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2706 W Colorado Blvd, Dallas, TX, 75211, </w:t>
      </w:r>
    </w:p>
    <w:p>
      <w:r>
        <w:t xml:space="preserve"> Hollyvale Rental Holdings LLC</w:t>
      </w:r>
    </w:p>
    <w:p>
      <w:r>
        <w:t>2015 Manhattan Beach Blvd #100 100</w:t>
      </w:r>
    </w:p>
    <w:p>
      <w:r>
        <w:t>Redondo Beach, CA, 90278.0</w:t>
      </w:r>
    </w:p>
    <w:p>
      <w:r>
        <w:t>Dear Hollyvale Rental Holdings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2706 W Colorado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1519 Annex Ave, Dallas, TX, 75204, </w:t>
      </w:r>
    </w:p>
    <w:p>
      <w:r>
        <w:t xml:space="preserve"> Hollyvale Rental Holdings LLC</w:t>
      </w:r>
    </w:p>
    <w:p>
      <w:r>
        <w:t xml:space="preserve">2015 Manhattan Beach Blvd </w:t>
      </w:r>
    </w:p>
    <w:p>
      <w:r>
        <w:t>Redondo Beach, CA, 90278.0</w:t>
      </w:r>
    </w:p>
    <w:p>
      <w:r>
        <w:t>Dear Hollyvale Rental Holdings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1519 Annex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1239 Hartsdale Dr, Dallas, TX, 75211, </w:t>
      </w:r>
    </w:p>
    <w:p>
      <w:r>
        <w:t xml:space="preserve"> Hollyvale Rental Holdings LLC</w:t>
      </w:r>
    </w:p>
    <w:p>
      <w:r>
        <w:t>2015 Manhattan Beach Blvd #10 10</w:t>
      </w:r>
    </w:p>
    <w:p>
      <w:r>
        <w:t>Redondo Beach, CA, 90278.0</w:t>
      </w:r>
    </w:p>
    <w:p>
      <w:r>
        <w:t>Dear Hollyvale Rental Holdings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1239 Hartsdale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2620 W Colorado Blvd, Dallas, TX, 75211, </w:t>
      </w:r>
    </w:p>
    <w:p>
      <w:r>
        <w:t xml:space="preserve"> Hollyvale Rental Holdings LLC</w:t>
      </w:r>
    </w:p>
    <w:p>
      <w:r>
        <w:t xml:space="preserve">2015 Manhattan Beach Blvd </w:t>
      </w:r>
    </w:p>
    <w:p>
      <w:r>
        <w:t>Redondo Beach, CA, 90278.0</w:t>
      </w:r>
    </w:p>
    <w:p>
      <w:r>
        <w:t>Dear Hollyvale Rental Holdings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2620 W Colorado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425 N Rosemont Ave, Dallas, TX, 75208, </w:t>
      </w:r>
    </w:p>
    <w:p>
      <w:r>
        <w:t xml:space="preserve"> Hollyvale Rental Holdings LLC</w:t>
      </w:r>
    </w:p>
    <w:p>
      <w:r>
        <w:t>2015 Manhattan Beach Blvd #100 100</w:t>
      </w:r>
    </w:p>
    <w:p>
      <w:r>
        <w:t>Redondo Beach, CA, 90278.0</w:t>
      </w:r>
    </w:p>
    <w:p>
      <w:r>
        <w:t>Dear Hollyvale Rental Holdings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425 N Rosemont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1505 Elm St, Dallas, TX, 75201, </w:t>
      </w:r>
    </w:p>
    <w:p>
      <w:r>
        <w:t xml:space="preserve"> Hotel Trust</w:t>
      </w:r>
    </w:p>
    <w:p>
      <w:r>
        <w:t xml:space="preserve">6330 Montana Ave </w:t>
      </w:r>
    </w:p>
    <w:p>
      <w:r>
        <w:t>El Paso, TX, 79925.0</w:t>
      </w:r>
    </w:p>
    <w:p>
      <w:r>
        <w:t>Dear Hotel Trust,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1505 Elm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5921 Gaston Ave, Dallas, TX, 75214, </w:t>
      </w:r>
    </w:p>
    <w:p>
      <w:r>
        <w:t>Frank Houng</w:t>
      </w:r>
    </w:p>
    <w:p>
      <w:r>
        <w:t xml:space="preserve">13475 Copley Dr </w:t>
      </w:r>
    </w:p>
    <w:p>
      <w:r>
        <w:t>Rancho Cucamonga, CA, 91739.0</w:t>
      </w:r>
    </w:p>
    <w:p>
      <w:r>
        <w:t>Dear FrankHoung,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5921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1401 Pryor Pl, Grand Prairie, TX, 75051, </w:t>
      </w:r>
    </w:p>
    <w:p>
      <w:r>
        <w:t>Hao Hsu</w:t>
      </w:r>
    </w:p>
    <w:p>
      <w:r>
        <w:t xml:space="preserve">2110 Wimbledon Dr </w:t>
      </w:r>
    </w:p>
    <w:p>
      <w:r>
        <w:t>Arlington, TX, 76017.0</w:t>
      </w:r>
    </w:p>
    <w:p>
      <w:r>
        <w:t>Dear HaoHsu,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1401 Pryor Pl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1413 Pryor Pl, Grand Prairie, TX, 75051, </w:t>
      </w:r>
    </w:p>
    <w:p>
      <w:r>
        <w:t>Irene Huang</w:t>
      </w:r>
    </w:p>
    <w:p>
      <w:r>
        <w:t xml:space="preserve">Po Box 814 </w:t>
      </w:r>
    </w:p>
    <w:p>
      <w:r>
        <w:t>Euless, TX, 76039.0</w:t>
      </w:r>
    </w:p>
    <w:p>
      <w:r>
        <w:t>Dear IreneHuang,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1413 Pryor Pl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4351 Point Blvd, Garland, TX, 75043, </w:t>
      </w:r>
    </w:p>
    <w:p>
      <w:r>
        <w:t xml:space="preserve"> Hubbards Ridge LLC</w:t>
      </w:r>
    </w:p>
    <w:p>
      <w:r>
        <w:t>1417 E Interstate 30 #1 1</w:t>
      </w:r>
    </w:p>
    <w:p>
      <w:r>
        <w:t>Garland, TX, 75043.0</w:t>
      </w:r>
    </w:p>
    <w:p>
      <w:r>
        <w:t>Dear Hubbards Ridge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4351 Point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5812 Ross Ave, Dallas, TX, 75206, </w:t>
      </w:r>
    </w:p>
    <w:p>
      <w:r>
        <w:t xml:space="preserve"> Hudson Henley Properties Portfolio Ii LLC</w:t>
      </w:r>
    </w:p>
    <w:p>
      <w:r>
        <w:t xml:space="preserve">2520 Fairmount St </w:t>
      </w:r>
    </w:p>
    <w:p>
      <w:r>
        <w:t>Dallas, TX, 75201.0</w:t>
      </w:r>
    </w:p>
    <w:p>
      <w:r>
        <w:t>Dear Hudson Henley Properties Portfolio Ii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5812 Ross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2224 Riverview Dr, Irving, TX, 75060, </w:t>
      </w:r>
    </w:p>
    <w:p>
      <w:r>
        <w:t>Barbara Huerta</w:t>
      </w:r>
    </w:p>
    <w:p>
      <w:r>
        <w:t xml:space="preserve">2925 Playa Vista Dr </w:t>
      </w:r>
    </w:p>
    <w:p>
      <w:r>
        <w:t>Dallas, TX, 75236.0</w:t>
      </w:r>
    </w:p>
    <w:p>
      <w:r>
        <w:t>Dear BarbaraHuerta,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2224 Riverview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5505 Brookview Ct, Sachse, TX, 75048, </w:t>
      </w:r>
    </w:p>
    <w:p>
      <w:r>
        <w:t>Julius Huff</w:t>
      </w:r>
    </w:p>
    <w:p>
      <w:r>
        <w:t xml:space="preserve">3057 Mill Ridge Dr </w:t>
      </w:r>
    </w:p>
    <w:p>
      <w:r>
        <w:t>Plano, TX, 75025.0</w:t>
      </w:r>
    </w:p>
    <w:p>
      <w:r>
        <w:t>Dear JuliusHuff,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5505 Brookview Ct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5620 Brookview Ct, Sachse, TX, 75048, </w:t>
      </w:r>
    </w:p>
    <w:p>
      <w:r>
        <w:t>Julius Huff</w:t>
      </w:r>
    </w:p>
    <w:p>
      <w:r>
        <w:t xml:space="preserve">3057 Mill Ridge Dr </w:t>
      </w:r>
    </w:p>
    <w:p>
      <w:r>
        <w:t>Plano, TX, 75025.0</w:t>
      </w:r>
    </w:p>
    <w:p>
      <w:r>
        <w:t>Dear JuliusHuff,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5620 Brookview Ct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5640 Brookview Ct, Sachse, TX, 75048, </w:t>
      </w:r>
    </w:p>
    <w:p>
      <w:r>
        <w:t>Julius Huff</w:t>
      </w:r>
    </w:p>
    <w:p>
      <w:r>
        <w:t xml:space="preserve">Po Box 260586 </w:t>
      </w:r>
    </w:p>
    <w:p>
      <w:r>
        <w:t>Plano, TX, 75026.0</w:t>
      </w:r>
    </w:p>
    <w:p>
      <w:r>
        <w:t>Dear JuliusHuff,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5640 Brookview Ct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5520 Brookview Ct, Sachse, TX, 75048, </w:t>
      </w:r>
    </w:p>
    <w:p>
      <w:r>
        <w:t>Julius Huff</w:t>
      </w:r>
    </w:p>
    <w:p>
      <w:r>
        <w:t xml:space="preserve">3057 Mill Ridge Dr </w:t>
      </w:r>
    </w:p>
    <w:p>
      <w:r>
        <w:t>Plano, TX, 75025.0</w:t>
      </w:r>
    </w:p>
    <w:p>
      <w:r>
        <w:t>Dear JuliusHuff,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5520 Brookview Ct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4123 San Jacinto St, Dallas, TX, 75204, </w:t>
      </w:r>
    </w:p>
    <w:p>
      <w:r>
        <w:t xml:space="preserve"> Huffman Fq LLC</w:t>
      </w:r>
    </w:p>
    <w:p>
      <w:r>
        <w:t>4211 San Jacinto St #101 101</w:t>
      </w:r>
    </w:p>
    <w:p>
      <w:r>
        <w:t>Dallas, TX, 75204.0</w:t>
      </w:r>
    </w:p>
    <w:p>
      <w:r>
        <w:t>Dear Huffman Fq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4123 San Jacinto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4115 San Jacinto St, Dallas, TX, 75204, </w:t>
      </w:r>
    </w:p>
    <w:p>
      <w:r>
        <w:t xml:space="preserve"> Huffman Koa LLC</w:t>
      </w:r>
    </w:p>
    <w:p>
      <w:r>
        <w:t xml:space="preserve">10826 Hilltop Rd </w:t>
      </w:r>
    </w:p>
    <w:p>
      <w:r>
        <w:t>Argyle, TX, 76226.0</w:t>
      </w:r>
    </w:p>
    <w:p>
      <w:r>
        <w:t>Dear Huffman Koa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4115 San Jacinto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14802 Enterprise Dr, Dallas, TX, 75234, </w:t>
      </w:r>
    </w:p>
    <w:p>
      <w:r>
        <w:t xml:space="preserve"> Huntington Cove Townhomes LLC</w:t>
      </w:r>
    </w:p>
    <w:p>
      <w:r>
        <w:t>2033 W Mcdermott Dr #320ste 320STE</w:t>
      </w:r>
    </w:p>
    <w:p>
      <w:r>
        <w:t>Allen, TX, 75013.0</w:t>
      </w:r>
    </w:p>
    <w:p>
      <w:r>
        <w:t>Dear Huntington Cove Townhomes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14802 Enterprise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8128 Barclay St, Dallas, TX, 75227, </w:t>
      </w:r>
    </w:p>
    <w:p>
      <w:r>
        <w:t xml:space="preserve"> Hzf Spanish Cove LLC</w:t>
      </w:r>
    </w:p>
    <w:p>
      <w:r>
        <w:t>5000 Eldorado Pkwy #150-29 150-29</w:t>
      </w:r>
    </w:p>
    <w:p>
      <w:r>
        <w:t>Frisco, TX, 75033.0</w:t>
      </w:r>
    </w:p>
    <w:p>
      <w:r>
        <w:t>Dear Hzf Spanish Cove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8128 Barclay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4602 Columbia Ave, Dallas, TX, 75226, </w:t>
      </w:r>
    </w:p>
    <w:p>
      <w:r>
        <w:t xml:space="preserve"> Inclusive Investment LLC &amp; A B W Fot LLC</w:t>
      </w:r>
    </w:p>
    <w:p>
      <w:r>
        <w:t xml:space="preserve">4217 Collis Ave </w:t>
      </w:r>
    </w:p>
    <w:p>
      <w:r>
        <w:t>Los Angeles, CA, 90032.0</w:t>
      </w:r>
    </w:p>
    <w:p>
      <w:r>
        <w:t>Dear Inclusive Investment LLC &amp; A B W Fot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4602 Columbia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12709 Quail Dr, Balch Springs, TX, 75180, </w:t>
      </w:r>
    </w:p>
    <w:p>
      <w:r>
        <w:t xml:space="preserve"> Industrialized Building Systems Inc</w:t>
      </w:r>
    </w:p>
    <w:p>
      <w:r>
        <w:t xml:space="preserve">6778 E Harmony Rd </w:t>
      </w:r>
    </w:p>
    <w:p>
      <w:r>
        <w:t>Atoka, OK, 74525.0</w:t>
      </w:r>
    </w:p>
    <w:p>
      <w:r>
        <w:t>Dear Industrialized Building Systems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12709 Quail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1628 S Fitzhugh Ave, Dallas, TX, 75223, </w:t>
      </w:r>
    </w:p>
    <w:p>
      <w:r>
        <w:t xml:space="preserve"> Influx LLC</w:t>
      </w:r>
    </w:p>
    <w:p>
      <w:r>
        <w:t xml:space="preserve">Po Box 192442 </w:t>
      </w:r>
    </w:p>
    <w:p>
      <w:r>
        <w:t>Dallas, TX, 75219.0</w:t>
      </w:r>
    </w:p>
    <w:p>
      <w:r>
        <w:t>Dear Influx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1628 S Fitzhugh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4110 Prescott Ave, Dallas, TX, 75219, </w:t>
      </w:r>
    </w:p>
    <w:p>
      <w:r>
        <w:t>Jennifer Ingrey</w:t>
      </w:r>
    </w:p>
    <w:p>
      <w:r>
        <w:t xml:space="preserve">4110 Prescott Ave </w:t>
      </w:r>
    </w:p>
    <w:p>
      <w:r>
        <w:t>Dallas, TX, 75219.0</w:t>
      </w:r>
    </w:p>
    <w:p>
      <w:r>
        <w:t>Dear JenniferIngrey,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4110 Prescott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4417 Us Highway 80 E, Mesquite, TX, 75150, </w:t>
      </w:r>
    </w:p>
    <w:p>
      <w:r>
        <w:t xml:space="preserve"> Investment Insights Pj12 LLC</w:t>
      </w:r>
    </w:p>
    <w:p>
      <w:r>
        <w:t xml:space="preserve">508 Rock Ridge Way </w:t>
      </w:r>
    </w:p>
    <w:p>
      <w:r>
        <w:t>Mckinney, TX, 75072.0</w:t>
      </w:r>
    </w:p>
    <w:p>
      <w:r>
        <w:t>Dear Investment Insights Pj12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4417 Us Highway 80 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4101 Douglas Ave, Dallas, TX, 75219, </w:t>
      </w:r>
    </w:p>
    <w:p>
      <w:r>
        <w:t xml:space="preserve"> Ip Dc LLC</w:t>
      </w:r>
    </w:p>
    <w:p>
      <w:r>
        <w:t xml:space="preserve">4655 Insurance Ln </w:t>
      </w:r>
    </w:p>
    <w:p>
      <w:r>
        <w:t>Dallas, TX, 75205.0</w:t>
      </w:r>
    </w:p>
    <w:p>
      <w:r>
        <w:t>Dear Ip Dc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4101 Douglas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4018 N Hall St, Dallas, TX, 75219, </w:t>
      </w:r>
    </w:p>
    <w:p>
      <w:r>
        <w:t xml:space="preserve"> Ip Hh LLC</w:t>
      </w:r>
    </w:p>
    <w:p>
      <w:r>
        <w:t xml:space="preserve">4655 Insurance Ln </w:t>
      </w:r>
    </w:p>
    <w:p>
      <w:r>
        <w:t>Dallas, TX, 75205.0</w:t>
      </w:r>
    </w:p>
    <w:p>
      <w:r>
        <w:t>Dear Ip Hh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4018 N Hall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5609 Ross Ave, Dallas, TX, 75206, </w:t>
      </w:r>
    </w:p>
    <w:p>
      <w:r>
        <w:t xml:space="preserve"> Ip Ross Flats LLC</w:t>
      </w:r>
    </w:p>
    <w:p>
      <w:r>
        <w:t xml:space="preserve">4655 Insurance Ln </w:t>
      </w:r>
    </w:p>
    <w:p>
      <w:r>
        <w:t>Dallas, TX, 75205.0</w:t>
      </w:r>
    </w:p>
    <w:p>
      <w:r>
        <w:t>Dear Ip Ross Flats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5609 Ross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1829 Esters Rd, Irving, TX, 75061, </w:t>
      </w:r>
    </w:p>
    <w:p>
      <w:r>
        <w:t xml:space="preserve"> Iris Associates Lp</w:t>
      </w:r>
    </w:p>
    <w:p>
      <w:r>
        <w:t>28 Kennedy Blvd #800 800</w:t>
      </w:r>
    </w:p>
    <w:p>
      <w:r>
        <w:t>East Brunswick, NJ, 8816.0</w:t>
      </w:r>
    </w:p>
    <w:p>
      <w:r>
        <w:t>Dear Iris Associates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1829 Esters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1023 French St, Irving, TX, 75061, </w:t>
      </w:r>
    </w:p>
    <w:p>
      <w:r>
        <w:t xml:space="preserve"> Irving Apartments 2017 LLC</w:t>
      </w:r>
    </w:p>
    <w:p>
      <w:r>
        <w:t>12830 HiLLCrest Rd #111 111</w:t>
      </w:r>
    </w:p>
    <w:p>
      <w:r>
        <w:t>Dallas, TX, 75230.0</w:t>
      </w:r>
    </w:p>
    <w:p>
      <w:r>
        <w:t>Dear Irving Apartments 2017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1023 French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1021 French St, Irving, TX, 75061, </w:t>
      </w:r>
    </w:p>
    <w:p>
      <w:r>
        <w:t xml:space="preserve"> Irving Apartments 2017 LLC</w:t>
      </w:r>
    </w:p>
    <w:p>
      <w:r>
        <w:t>12830 HiLLCrest Rd #111 111</w:t>
      </w:r>
    </w:p>
    <w:p>
      <w:r>
        <w:t>Dallas, TX, 75230.0</w:t>
      </w:r>
    </w:p>
    <w:p>
      <w:r>
        <w:t>Dear Irving Apartments 2017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1021 French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1900 Cloverleaf Ln, Irving, TX, 75061, </w:t>
      </w:r>
    </w:p>
    <w:p>
      <w:r>
        <w:t xml:space="preserve"> Irving Apartments 2017 LLC</w:t>
      </w:r>
    </w:p>
    <w:p>
      <w:r>
        <w:t>12830 HiLLCrest Rd #111 111</w:t>
      </w:r>
    </w:p>
    <w:p>
      <w:r>
        <w:t>Dallas, TX, 75230.0</w:t>
      </w:r>
    </w:p>
    <w:p>
      <w:r>
        <w:t>Dear Irving Apartments 2017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1900 Cloverleaf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1108 Allen St, Irving, TX, 75060, </w:t>
      </w:r>
    </w:p>
    <w:p>
      <w:r>
        <w:t xml:space="preserve"> Irving Apartments 2017 LLC</w:t>
      </w:r>
    </w:p>
    <w:p>
      <w:r>
        <w:t>12830 HiLLCrest Rd #1111 1111</w:t>
      </w:r>
    </w:p>
    <w:p>
      <w:r>
        <w:t>Dallas, TX, 75230.0</w:t>
      </w:r>
    </w:p>
    <w:p>
      <w:r>
        <w:t>Dear Irving Apartments 2017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1108 Allen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1819 E Shady Grove Rd, Irving, TX, 75060, </w:t>
      </w:r>
    </w:p>
    <w:p>
      <w:r>
        <w:t xml:space="preserve"> Irving Apartments 2017 LLC</w:t>
      </w:r>
    </w:p>
    <w:p>
      <w:r>
        <w:t>12830 HiLLCrest Rd #111 111</w:t>
      </w:r>
    </w:p>
    <w:p>
      <w:r>
        <w:t>Dallas, TX, 75230.0</w:t>
      </w:r>
    </w:p>
    <w:p>
      <w:r>
        <w:t>Dear Irving Apartments 2017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1819 E Shady Grove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2200 William Brewster Dr, Irving, TX, 75062, </w:t>
      </w:r>
    </w:p>
    <w:p>
      <w:r>
        <w:t xml:space="preserve"> Irving Pebblebrook LLC</w:t>
      </w:r>
    </w:p>
    <w:p>
      <w:r>
        <w:t xml:space="preserve">738 Cypress Ave </w:t>
      </w:r>
    </w:p>
    <w:p>
      <w:r>
        <w:t>Lakewood, NJ, 8701.0</w:t>
      </w:r>
    </w:p>
    <w:p>
      <w:r>
        <w:t>Dear Irving Pebblebrook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2200 William Brewster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4700 Abbott Ave, Dallas, TX, 75205, </w:t>
      </w:r>
    </w:p>
    <w:p>
      <w:r>
        <w:t xml:space="preserve"> Jacobs Apartments LLC</w:t>
      </w:r>
    </w:p>
    <w:p>
      <w:r>
        <w:t xml:space="preserve">7224 Mimosa Ln </w:t>
      </w:r>
    </w:p>
    <w:p>
      <w:r>
        <w:t>Dallas, TX, 75230.0</w:t>
      </w:r>
    </w:p>
    <w:p>
      <w:r>
        <w:t>Dear Jacobs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4700 Abbott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9709 Starlight Rd, Dallas, TX, 75220, </w:t>
      </w:r>
    </w:p>
    <w:p>
      <w:r>
        <w:t xml:space="preserve"> Jag Ca Redevelopment LLC</w:t>
      </w:r>
    </w:p>
    <w:p>
      <w:r>
        <w:t xml:space="preserve">623 Rustic Ridge Dr </w:t>
      </w:r>
    </w:p>
    <w:p>
      <w:r>
        <w:t>Rockwall, TX, 75032.0</w:t>
      </w:r>
    </w:p>
    <w:p>
      <w:r>
        <w:t>Dear Jag Ca Redevelopment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9709 Starlight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9720 Starlight Rd, Dallas, TX, 75220, </w:t>
      </w:r>
    </w:p>
    <w:p>
      <w:r>
        <w:t xml:space="preserve"> Jag Ca Redevelopment LLC</w:t>
      </w:r>
    </w:p>
    <w:p>
      <w:r>
        <w:t xml:space="preserve">623 Rustic Ridge Dr </w:t>
      </w:r>
    </w:p>
    <w:p>
      <w:r>
        <w:t>Rockwall, TX, 75032.0</w:t>
      </w:r>
    </w:p>
    <w:p>
      <w:r>
        <w:t>Dear Jag Ca Redevelopment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9720 Starlight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2221 Tradewind Dr, Mesquite, TX, 75150, </w:t>
      </w:r>
    </w:p>
    <w:p>
      <w:r>
        <w:t xml:space="preserve"> Jag Te Re Development LLC</w:t>
      </w:r>
    </w:p>
    <w:p>
      <w:r>
        <w:t xml:space="preserve">623 Rustic Ridge Dr </w:t>
      </w:r>
    </w:p>
    <w:p>
      <w:r>
        <w:t>Rockwall, TX, 75032.0</w:t>
      </w:r>
    </w:p>
    <w:p>
      <w:r>
        <w:t>Dear Jag Te Re Development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2221 Tradewind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4017 Herschel Ave, Dallas, TX, 75219, </w:t>
      </w:r>
    </w:p>
    <w:p>
      <w:r>
        <w:t>Margaret James</w:t>
      </w:r>
    </w:p>
    <w:p>
      <w:r>
        <w:t xml:space="preserve">6528 Oriole Dr </w:t>
      </w:r>
    </w:p>
    <w:p>
      <w:r>
        <w:t>Dallas, TX, 75209.0</w:t>
      </w:r>
    </w:p>
    <w:p>
      <w:r>
        <w:t>Dear MargaretJames,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4017 Herschel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6041 Ridgecrest Rd, Dallas, TX, 75231, </w:t>
      </w:r>
    </w:p>
    <w:p>
      <w:r>
        <w:t xml:space="preserve"> James Apts LLC The</w:t>
      </w:r>
    </w:p>
    <w:p>
      <w:r>
        <w:t xml:space="preserve">8900 Park Ln </w:t>
      </w:r>
    </w:p>
    <w:p>
      <w:r>
        <w:t>Dallas, TX, 75231.0</w:t>
      </w:r>
    </w:p>
    <w:p>
      <w:r>
        <w:t>Dear James Apts LLC The,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6041 Ridgecrest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13934 Peyton Dr, Dallas, TX, 75240, </w:t>
      </w:r>
    </w:p>
    <w:p>
      <w:r>
        <w:t xml:space="preserve"> Jbrs Capital Lp</w:t>
      </w:r>
    </w:p>
    <w:p>
      <w:r>
        <w:t>125 E John Carpenter Fwy #525 525</w:t>
      </w:r>
    </w:p>
    <w:p>
      <w:r>
        <w:t>Irving, TX, 75062.0</w:t>
      </w:r>
    </w:p>
    <w:p>
      <w:r>
        <w:t>Dear Jbrs Capital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13934 Peyton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2121 52nd St, Dallas, TX, 75216, </w:t>
      </w:r>
    </w:p>
    <w:p>
      <w:r>
        <w:t xml:space="preserve"> Jda Community Investments LLC</w:t>
      </w:r>
    </w:p>
    <w:p>
      <w:r>
        <w:t xml:space="preserve">Po Box 21074 </w:t>
      </w:r>
    </w:p>
    <w:p>
      <w:r>
        <w:t>El Sobrante, CA, 94820.0</w:t>
      </w:r>
    </w:p>
    <w:p>
      <w:r>
        <w:t>Dear Jda Community Investments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2121 52nd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2430 Victory Park Ln #2704, Dallas, TX, 75219, </w:t>
      </w:r>
    </w:p>
    <w:p>
      <w:r>
        <w:t>James Jensen</w:t>
      </w:r>
    </w:p>
    <w:p>
      <w:r>
        <w:t>3899 Maple Ave #400 400</w:t>
      </w:r>
    </w:p>
    <w:p>
      <w:r>
        <w:t>Dallas, TX, 75219.0</w:t>
      </w:r>
    </w:p>
    <w:p>
      <w:r>
        <w:t>Dear JamesJensen,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2430 Victory Park Ln #2704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804 Sunset Ave, Dallas, TX, 75208, </w:t>
      </w:r>
    </w:p>
    <w:p>
      <w:r>
        <w:t xml:space="preserve"> Jg Hester LLC</w:t>
      </w:r>
    </w:p>
    <w:p>
      <w:r>
        <w:t xml:space="preserve">505 W 10th St </w:t>
      </w:r>
    </w:p>
    <w:p>
      <w:r>
        <w:t>Dallas, TX, 75208.0</w:t>
      </w:r>
    </w:p>
    <w:p>
      <w:r>
        <w:t>Dear Jg Hester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804 Sunset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6133 Oram St, Dallas, TX, 75214, </w:t>
      </w:r>
    </w:p>
    <w:p>
      <w:r>
        <w:t xml:space="preserve"> Jg Residential Properties LLC</w:t>
      </w:r>
    </w:p>
    <w:p>
      <w:r>
        <w:t xml:space="preserve">Po Box 601715 </w:t>
      </w:r>
    </w:p>
    <w:p>
      <w:r>
        <w:t>Dallas, TX, 75360.0</w:t>
      </w:r>
    </w:p>
    <w:p>
      <w:r>
        <w:t>Dear Jg Residential Properties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6133 Oram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3628 Pine St, Dallas, TX, 75210, </w:t>
      </w:r>
    </w:p>
    <w:p>
      <w:r>
        <w:t xml:space="preserve"> Jive Investments LLC</w:t>
      </w:r>
    </w:p>
    <w:p>
      <w:r>
        <w:t xml:space="preserve">1464 Hollow Ridge Dr </w:t>
      </w:r>
    </w:p>
    <w:p>
      <w:r>
        <w:t>Carrollton, TX, 75007.0</w:t>
      </w:r>
    </w:p>
    <w:p>
      <w:r>
        <w:t>Dear Jive Investments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3628 Pine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2419 Brandon St, Dallas, TX, 75211, </w:t>
      </w:r>
    </w:p>
    <w:p>
      <w:r>
        <w:t xml:space="preserve"> Jjw Properties LLC</w:t>
      </w:r>
    </w:p>
    <w:p>
      <w:r>
        <w:t xml:space="preserve">104 N Paschall Rd </w:t>
      </w:r>
    </w:p>
    <w:p>
      <w:r>
        <w:t>Sunnyvale, TX, 75182.0</w:t>
      </w:r>
    </w:p>
    <w:p>
      <w:r>
        <w:t>Dear Jjw Properties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2419 Brandon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2728 N Buckner Blvd, Dallas, TX, 75228, </w:t>
      </w:r>
    </w:p>
    <w:p>
      <w:r>
        <w:t xml:space="preserve"> Jm Casas Unicas LLC</w:t>
      </w:r>
    </w:p>
    <w:p>
      <w:r>
        <w:t>7700 Windrose Ave #G300 G300</w:t>
      </w:r>
    </w:p>
    <w:p>
      <w:r>
        <w:t>Plano, TX, 75024.0</w:t>
      </w:r>
    </w:p>
    <w:p>
      <w:r>
        <w:t>Dear Jm Casas Unicas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2728 N Buckner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2623 Peabody Ave, Dallas, TX, 75215, </w:t>
      </w:r>
    </w:p>
    <w:p>
      <w:r>
        <w:t>Terrace Jones</w:t>
      </w:r>
    </w:p>
    <w:p>
      <w:r>
        <w:t xml:space="preserve">1001 Hay Stack Ct </w:t>
      </w:r>
    </w:p>
    <w:p>
      <w:r>
        <w:t>Little Elm, TX, 75068.0</w:t>
      </w:r>
    </w:p>
    <w:p>
      <w:r>
        <w:t>Dear TerraceJones,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2623 Peabody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2812 Thomas Ave, Dallas, TX, 75204, </w:t>
      </w:r>
    </w:p>
    <w:p>
      <w:r>
        <w:t>Stephen Jordan</w:t>
      </w:r>
    </w:p>
    <w:p>
      <w:r>
        <w:t xml:space="preserve">2812 Thomas Ave </w:t>
      </w:r>
    </w:p>
    <w:p>
      <w:r>
        <w:t>Dallas, TX, 75204.0</w:t>
      </w:r>
    </w:p>
    <w:p>
      <w:r>
        <w:t>Dear StephenJordan,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2812 Thomas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605 W Avenue G, Garland, TX, 75040, </w:t>
      </w:r>
    </w:p>
    <w:p>
      <w:r>
        <w:t>James Joseph</w:t>
      </w:r>
    </w:p>
    <w:p>
      <w:r>
        <w:t xml:space="preserve">300 W Avenue B </w:t>
      </w:r>
    </w:p>
    <w:p>
      <w:r>
        <w:t>Garland, TX, 75040.0</w:t>
      </w:r>
    </w:p>
    <w:p>
      <w:r>
        <w:t>Dear JamesJoseph,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605 W Avenue G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907 N Beacon St, Dallas, TX, 75214, </w:t>
      </w:r>
    </w:p>
    <w:p>
      <w:r>
        <w:t xml:space="preserve"> Jsh 907 Beacon LLC</w:t>
      </w:r>
    </w:p>
    <w:p>
      <w:r>
        <w:t>1333 W Mcdermott Dr #200 200</w:t>
      </w:r>
    </w:p>
    <w:p>
      <w:r>
        <w:t>Allen, TX, 75013.0</w:t>
      </w:r>
    </w:p>
    <w:p>
      <w:r>
        <w:t>Dear Jsh 907 Beacon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907 N Beacon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1010 N Nursery Rd, Irving, TX, 75061, </w:t>
      </w:r>
    </w:p>
    <w:p>
      <w:r>
        <w:t xml:space="preserve"> Jtch Apartments LLC</w:t>
      </w:r>
    </w:p>
    <w:p>
      <w:r>
        <w:t>433 Las Colinas Blvd E #300 300</w:t>
      </w:r>
    </w:p>
    <w:p>
      <w:r>
        <w:t>Irving, TX, 75039.0</w:t>
      </w:r>
    </w:p>
    <w:p>
      <w:r>
        <w:t>Dear Jtch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1010 N Nursery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200 S Jupiter Rd, Garland, TX, 75042, </w:t>
      </w:r>
    </w:p>
    <w:p>
      <w:r>
        <w:t xml:space="preserve"> Jupitersarchangel LLC</w:t>
      </w:r>
    </w:p>
    <w:p>
      <w:r>
        <w:t xml:space="preserve">3521 Lark Meadow Way </w:t>
      </w:r>
    </w:p>
    <w:p>
      <w:r>
        <w:t>Dallas, TX, 75287.0</w:t>
      </w:r>
    </w:p>
    <w:p>
      <w:r>
        <w:t>Dear Jupitersarchangel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200 S Jupiter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5418 Reiger Ave, Dallas, TX, 75214, </w:t>
      </w:r>
    </w:p>
    <w:p>
      <w:r>
        <w:t xml:space="preserve"> Jwang Investments Iv LLC</w:t>
      </w:r>
    </w:p>
    <w:p>
      <w:r>
        <w:t>171 Main St #283 283</w:t>
      </w:r>
    </w:p>
    <w:p>
      <w:r>
        <w:t>Los Altos, CA, 94022.0</w:t>
      </w:r>
    </w:p>
    <w:p>
      <w:r>
        <w:t>Dear Jwang Investments Iv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5418 Reiger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1202 Kings Hwy, Dallas, TX, 75208, </w:t>
      </w:r>
    </w:p>
    <w:p>
      <w:r>
        <w:t xml:space="preserve"> Jwebb Properties LLC Series A</w:t>
      </w:r>
    </w:p>
    <w:p>
      <w:r>
        <w:t xml:space="preserve">1535 Bunkhouse Ct </w:t>
      </w:r>
    </w:p>
    <w:p>
      <w:r>
        <w:t>Templeton, CA, 93465.0</w:t>
      </w:r>
    </w:p>
    <w:p>
      <w:r>
        <w:t>Dear Jwebb Properties LLC Series A,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1202 Kings Hwy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2700 Rock Island Rd, Irving, TX, 75060, </w:t>
      </w:r>
    </w:p>
    <w:p>
      <w:r>
        <w:t xml:space="preserve"> K Garage Co Ltd</w:t>
      </w:r>
    </w:p>
    <w:p>
      <w:r>
        <w:t>20720 Ventura Blvd #300 300</w:t>
      </w:r>
    </w:p>
    <w:p>
      <w:r>
        <w:t>Woodland Hills, CA, 91364.0</w:t>
      </w:r>
    </w:p>
    <w:p>
      <w:r>
        <w:t>Dear K Garage Co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2700 Rock Island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8020 Rothington Rd, Dallas, TX, 75227, </w:t>
      </w:r>
    </w:p>
    <w:p>
      <w:r>
        <w:t xml:space="preserve"> Kalinte Redevelopment LLC</w:t>
      </w:r>
    </w:p>
    <w:p>
      <w:r>
        <w:t>16475 Dallas Pkwy #550 550</w:t>
      </w:r>
    </w:p>
    <w:p>
      <w:r>
        <w:t>Addison, TX, 75001.0</w:t>
      </w:r>
    </w:p>
    <w:p>
      <w:r>
        <w:t>Dear Kalinte Redevelopment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8020 Rothington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2457 Us Highway 80 E, Mesquite, TX, 75150, </w:t>
      </w:r>
    </w:p>
    <w:p>
      <w:r>
        <w:t xml:space="preserve"> Katz Park Ridge LLC</w:t>
      </w:r>
    </w:p>
    <w:p>
      <w:r>
        <w:t xml:space="preserve">4556 Timberview Dr </w:t>
      </w:r>
    </w:p>
    <w:p>
      <w:r>
        <w:t>Plano, TX, 75093.0</w:t>
      </w:r>
    </w:p>
    <w:p>
      <w:r>
        <w:t>Dear Katz Park Ridge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2457 Us Highway 80 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1620 Handley Dr, Dallas, TX, 75208, </w:t>
      </w:r>
    </w:p>
    <w:p>
      <w:r>
        <w:t>Peter Kavanagh</w:t>
      </w:r>
    </w:p>
    <w:p>
      <w:r>
        <w:t xml:space="preserve">305 W Greenbriar Ln </w:t>
      </w:r>
    </w:p>
    <w:p>
      <w:r>
        <w:t>Dallas, TX, 75208.0</w:t>
      </w:r>
    </w:p>
    <w:p>
      <w:r>
        <w:t>Dear PeterKavanagh,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1620 Handley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4903 Junius St, Dallas, TX, 75214, </w:t>
      </w:r>
    </w:p>
    <w:p>
      <w:r>
        <w:t xml:space="preserve"> Kdp Holding Group LLC</w:t>
      </w:r>
    </w:p>
    <w:p>
      <w:r>
        <w:t>4925 Greenville Ave #650 650</w:t>
      </w:r>
    </w:p>
    <w:p>
      <w:r>
        <w:t>Dallas, TX, 75206.0</w:t>
      </w:r>
    </w:p>
    <w:p>
      <w:r>
        <w:t>Dear Kdp Holding Group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4903 Junius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3040 Park Ln, Dallas, TX, 75220, </w:t>
      </w:r>
    </w:p>
    <w:p>
      <w:r>
        <w:t xml:space="preserve"> Kendall Villa Partners LLC</w:t>
      </w:r>
    </w:p>
    <w:p>
      <w:r>
        <w:t>1449 37th St #408 408</w:t>
      </w:r>
    </w:p>
    <w:p>
      <w:r>
        <w:t>Brooklyn, NY, 11218.0</w:t>
      </w:r>
    </w:p>
    <w:p>
      <w:r>
        <w:t>Dear Kendall Villa Partners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3040 Park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515 W 10th St, Dallas, TX, 75208, </w:t>
      </w:r>
    </w:p>
    <w:p>
      <w:r>
        <w:t xml:space="preserve"> Kensington Riverfall LLC</w:t>
      </w:r>
    </w:p>
    <w:p>
      <w:r>
        <w:t xml:space="preserve">101 N Zang Blvd </w:t>
      </w:r>
    </w:p>
    <w:p>
      <w:r>
        <w:t>Dallas, TX, 75208.0</w:t>
      </w:r>
    </w:p>
    <w:p>
      <w:r>
        <w:t>Dear Kensington Riverfall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515 W 10th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3811 E Kiest Blvd, Dallas, TX, 75203, </w:t>
      </w:r>
    </w:p>
    <w:p>
      <w:r>
        <w:t xml:space="preserve"> Kiest Apts LLC</w:t>
      </w:r>
    </w:p>
    <w:p>
      <w:r>
        <w:t xml:space="preserve">4120 Buckner Ave </w:t>
      </w:r>
    </w:p>
    <w:p>
      <w:r>
        <w:t>Irving, TX, 75063.0</w:t>
      </w:r>
    </w:p>
    <w:p>
      <w:r>
        <w:t>Dear Kiest Apts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3811 E Kiest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4725 Junius St, Dallas, TX, 75246, </w:t>
      </w:r>
    </w:p>
    <w:p>
      <w:r>
        <w:t xml:space="preserve"> King Texas Investments LLC &amp; Narches 2 LLC</w:t>
      </w:r>
    </w:p>
    <w:p>
      <w:r>
        <w:t xml:space="preserve">2930 Commerce St </w:t>
      </w:r>
    </w:p>
    <w:p>
      <w:r>
        <w:t>Dallas, TX, 75226.0</w:t>
      </w:r>
    </w:p>
    <w:p>
      <w:r>
        <w:t>Dear King Texas Investments LLC &amp; Narches 2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4725 Junius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2120 S Glenbrook Dr, Garland, TX, 75041, </w:t>
      </w:r>
    </w:p>
    <w:p>
      <w:r>
        <w:t xml:space="preserve"> Kisna Inv Group LLC</w:t>
      </w:r>
    </w:p>
    <w:p>
      <w:r>
        <w:t xml:space="preserve">247 West St </w:t>
      </w:r>
    </w:p>
    <w:p>
      <w:r>
        <w:t>Edison, NJ, 8820.0</w:t>
      </w:r>
    </w:p>
    <w:p>
      <w:r>
        <w:t>Dear Kisna Inv Group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2120 S Glenbrook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2107 W Ledbetter Dr, Dallas, TX, 75224, </w:t>
      </w:r>
    </w:p>
    <w:p>
      <w:r>
        <w:t xml:space="preserve"> Kisna Westridge Apartments LLC</w:t>
      </w:r>
    </w:p>
    <w:p>
      <w:r>
        <w:t xml:space="preserve">247 West St </w:t>
      </w:r>
    </w:p>
    <w:p>
      <w:r>
        <w:t>Edison, NJ, 8820.0</w:t>
      </w:r>
    </w:p>
    <w:p>
      <w:r>
        <w:t>Dear Kisna Westridge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2107 W Ledbetter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4625 W Walnut St, Garland, TX, 75042, </w:t>
      </w:r>
    </w:p>
    <w:p>
      <w:r>
        <w:t>Earl Knox</w:t>
      </w:r>
    </w:p>
    <w:p>
      <w:r>
        <w:t>508 Twilight Trl #99 99</w:t>
      </w:r>
    </w:p>
    <w:p>
      <w:r>
        <w:t>Richardson, TX, 75080.0</w:t>
      </w:r>
    </w:p>
    <w:p>
      <w:r>
        <w:t>Dear EarlKnox,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4625 W Walnut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4647 Cole Ave, Dallas, TX, 75205, </w:t>
      </w:r>
    </w:p>
    <w:p>
      <w:r>
        <w:t xml:space="preserve"> Knoxbridge Ppty Holdings LLC</w:t>
      </w:r>
    </w:p>
    <w:p>
      <w:r>
        <w:t>5400 Lyndon B Johnson Fwy #450 450</w:t>
      </w:r>
    </w:p>
    <w:p>
      <w:r>
        <w:t>Dallas, TX, 75240.0</w:t>
      </w:r>
    </w:p>
    <w:p>
      <w:r>
        <w:t>Dear Knoxbridge Ppty Holdings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4647 Cole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4712 Cole Ave, Dallas, TX, 75205, </w:t>
      </w:r>
    </w:p>
    <w:p>
      <w:r>
        <w:t xml:space="preserve"> Knoxbridge Ppty Holdings LLC</w:t>
      </w:r>
    </w:p>
    <w:p>
      <w:r>
        <w:t>5400 Lyndon B Johnson Fwy #450 450</w:t>
      </w:r>
    </w:p>
    <w:p>
      <w:r>
        <w:t>Dallas, TX, 75240.0</w:t>
      </w:r>
    </w:p>
    <w:p>
      <w:r>
        <w:t>Dear Knoxbridge Ppty Holdings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4712 Cole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4402 Marvin Loving Dr, Garland, TX, 75043, </w:t>
      </w:r>
    </w:p>
    <w:p>
      <w:r>
        <w:t xml:space="preserve"> Kochav Yachid Windjammer LLC</w:t>
      </w:r>
    </w:p>
    <w:p>
      <w:r>
        <w:t xml:space="preserve">5324 Genesta Ave </w:t>
      </w:r>
    </w:p>
    <w:p>
      <w:r>
        <w:t>Encino, CA, 91316.0</w:t>
      </w:r>
    </w:p>
    <w:p>
      <w:r>
        <w:t>Dear Kochav Yachid Windjammer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4402 Marvin Loving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310 Brown Dr, Irving, TX, 75061, </w:t>
      </w:r>
    </w:p>
    <w:p>
      <w:r>
        <w:t xml:space="preserve"> Komhatbi Brown LLC</w:t>
      </w:r>
    </w:p>
    <w:p>
      <w:r>
        <w:t xml:space="preserve">Po Box 2073 </w:t>
      </w:r>
    </w:p>
    <w:p>
      <w:r>
        <w:t>Lake Dallas, TX, 75065.0</w:t>
      </w:r>
    </w:p>
    <w:p>
      <w:r>
        <w:t>Dear Komhatbi Brown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310 Brown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2423 Parkside Ave, Irving, TX, 75061, </w:t>
      </w:r>
    </w:p>
    <w:p>
      <w:r>
        <w:t xml:space="preserve"> Komhatbi Parkside LLC</w:t>
      </w:r>
    </w:p>
    <w:p>
      <w:r>
        <w:t xml:space="preserve">Po Box 2073 </w:t>
      </w:r>
    </w:p>
    <w:p>
      <w:r>
        <w:t>Lake Dallas, TX, 75065.0</w:t>
      </w:r>
    </w:p>
    <w:p>
      <w:r>
        <w:t>Dear Komhatbi Parkside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2423 Parkside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5530 Brookview Ct, Sachse, TX, 75048, </w:t>
      </w:r>
    </w:p>
    <w:p>
      <w:r>
        <w:t>Luan Krasniqi</w:t>
      </w:r>
    </w:p>
    <w:p>
      <w:r>
        <w:t xml:space="preserve">3925 Bramley Way </w:t>
      </w:r>
    </w:p>
    <w:p>
      <w:r>
        <w:t>Plano, TX, 75093.0</w:t>
      </w:r>
    </w:p>
    <w:p>
      <w:r>
        <w:t>Dear LuanKrasniqi,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5530 Brookview Ct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422 N Marsalis Ave, Dallas, TX, 75203, </w:t>
      </w:r>
    </w:p>
    <w:p>
      <w:r>
        <w:t>Roman Krawieczynski</w:t>
      </w:r>
    </w:p>
    <w:p>
      <w:r>
        <w:t xml:space="preserve">4416 Castleglen Dr </w:t>
      </w:r>
    </w:p>
    <w:p>
      <w:r>
        <w:t>Plano, TX, 75093.0</w:t>
      </w:r>
    </w:p>
    <w:p>
      <w:r>
        <w:t>Dear RomanKrawieczynski,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422 N Marsalis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4043 Herschel Ave, Dallas, TX, 75219, </w:t>
      </w:r>
    </w:p>
    <w:p>
      <w:r>
        <w:t xml:space="preserve"> Krishkav Investments LLC</w:t>
      </w:r>
    </w:p>
    <w:p>
      <w:r>
        <w:t xml:space="preserve">Po Box 670782 </w:t>
      </w:r>
    </w:p>
    <w:p>
      <w:r>
        <w:t>Dallas, TX, 75367.0</w:t>
      </w:r>
    </w:p>
    <w:p>
      <w:r>
        <w:t>Dear Krishkav Investments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4043 Herschel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4100 Hawthorne Ave, Dallas, TX, 75219, </w:t>
      </w:r>
    </w:p>
    <w:p>
      <w:r>
        <w:t xml:space="preserve"> Krishkav Investments LLC</w:t>
      </w:r>
    </w:p>
    <w:p>
      <w:r>
        <w:t xml:space="preserve">Po Box 670782 </w:t>
      </w:r>
    </w:p>
    <w:p>
      <w:r>
        <w:t>Dallas, TX, 75367.0</w:t>
      </w:r>
    </w:p>
    <w:p>
      <w:r>
        <w:t>Dear Krishkav Investments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4100 Hawthorne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6703 Barkworth Dr, Dallas, TX, 75248, </w:t>
      </w:r>
    </w:p>
    <w:p>
      <w:r>
        <w:t>Kory Kyllo</w:t>
      </w:r>
    </w:p>
    <w:p>
      <w:r>
        <w:t xml:space="preserve">6703 Barkworth Dr </w:t>
      </w:r>
    </w:p>
    <w:p>
      <w:r>
        <w:t>Dallas, TX, 75248.0</w:t>
      </w:r>
    </w:p>
    <w:p>
      <w:r>
        <w:t>Dear KoryKyllo,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6703 Barkworth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1198 N Saint Augustine Dr, Dallas, TX, 75217, </w:t>
      </w:r>
    </w:p>
    <w:p>
      <w:r>
        <w:t xml:space="preserve"> La Hacienda LLC</w:t>
      </w:r>
    </w:p>
    <w:p>
      <w:r>
        <w:t>216 S Citrus St #307 307</w:t>
      </w:r>
    </w:p>
    <w:p>
      <w:r>
        <w:t>West Covina, CA, 91791.0</w:t>
      </w:r>
    </w:p>
    <w:p>
      <w:r>
        <w:t>Dear La Hacienda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1198 N Saint Augustine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1140 N Prairie Creek Rd, Dallas, TX, 75217, </w:t>
      </w:r>
    </w:p>
    <w:p>
      <w:r>
        <w:t xml:space="preserve"> Lackland Rio Ltd</w:t>
      </w:r>
    </w:p>
    <w:p>
      <w:r>
        <w:t xml:space="preserve">3045 Lackland Rd </w:t>
      </w:r>
    </w:p>
    <w:p>
      <w:r>
        <w:t>Fort Worth, TX, 76116.0</w:t>
      </w:r>
    </w:p>
    <w:p>
      <w:r>
        <w:t>Dear Lackland Rio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1140 N Prairie Creek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6715 Deseo, Irving, TX, 75039, </w:t>
      </w:r>
    </w:p>
    <w:p>
      <w:r>
        <w:t xml:space="preserve"> Lakeside At Lavillita Holdco L</w:t>
      </w:r>
    </w:p>
    <w:p>
      <w:r>
        <w:t xml:space="preserve">270 Park Ave </w:t>
      </w:r>
    </w:p>
    <w:p>
      <w:r>
        <w:t>New York, NY, 10017.0</w:t>
      </w:r>
    </w:p>
    <w:p>
      <w:r>
        <w:t>Dear Lakeside At Lavillita Holdco L,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6715 Deseo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100 N Henderson Ave, Dallas, TX, 75214, </w:t>
      </w:r>
    </w:p>
    <w:p>
      <w:r>
        <w:t xml:space="preserve"> Lakewood On Henderson LLC</w:t>
      </w:r>
    </w:p>
    <w:p>
      <w:r>
        <w:t>2100 Mckinney Ave #1700 1700</w:t>
      </w:r>
    </w:p>
    <w:p>
      <w:r>
        <w:t>Dallas, TX, 75201.0</w:t>
      </w:r>
    </w:p>
    <w:p>
      <w:r>
        <w:t>Dear Lakewood On Henderson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100 N Henderson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200 N Henderson Ave, Dallas, TX, 75214, </w:t>
      </w:r>
    </w:p>
    <w:p>
      <w:r>
        <w:t xml:space="preserve"> Lakewood On Henderson LLC</w:t>
      </w:r>
    </w:p>
    <w:p>
      <w:r>
        <w:t>2100 Mckinney Ave #1700 1700</w:t>
      </w:r>
    </w:p>
    <w:p>
      <w:r>
        <w:t>Dallas, TX, 75201.0</w:t>
      </w:r>
    </w:p>
    <w:p>
      <w:r>
        <w:t>Dear Lakewood On Henderson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200 N Henderson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2421 Abrams Rd, Dallas, TX, 75214, </w:t>
      </w:r>
    </w:p>
    <w:p>
      <w:r>
        <w:t xml:space="preserve"> Lakewood Plaza Associates Lp</w:t>
      </w:r>
    </w:p>
    <w:p>
      <w:r>
        <w:t>4051 Beltway Dr #1401 1401</w:t>
      </w:r>
    </w:p>
    <w:p>
      <w:r>
        <w:t>Addison, TX, 75001.0</w:t>
      </w:r>
    </w:p>
    <w:p>
      <w:r>
        <w:t>Dear Lakewood Plaza Associates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2421 Abrams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6263 La Vista Dr, Dallas, TX, 75214, </w:t>
      </w:r>
    </w:p>
    <w:p>
      <w:r>
        <w:t xml:space="preserve"> Lakewood Village Apts LLC</w:t>
      </w:r>
    </w:p>
    <w:p>
      <w:r>
        <w:t>2340 E Trinity Mills Rd #23 23</w:t>
      </w:r>
    </w:p>
    <w:p>
      <w:r>
        <w:t>Carrollton, TX, 75006.0</w:t>
      </w:r>
    </w:p>
    <w:p>
      <w:r>
        <w:t>Dear Lakewood Village Apts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6263 La Vista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1221 W Miller Rd, Garland, TX, 75041, </w:t>
      </w:r>
    </w:p>
    <w:p>
      <w:r>
        <w:t xml:space="preserve"> Lambchop Capital LLC</w:t>
      </w:r>
    </w:p>
    <w:p>
      <w:r>
        <w:t>125 E John Carpenter Fwy #525 525</w:t>
      </w:r>
    </w:p>
    <w:p>
      <w:r>
        <w:t>Irving, TX, 75062.0</w:t>
      </w:r>
    </w:p>
    <w:p>
      <w:r>
        <w:t>Dear Lambchop Capital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1221 W Miller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5211 Peninsula Way, Garland, TX, 75043, </w:t>
      </w:r>
    </w:p>
    <w:p>
      <w:r>
        <w:t xml:space="preserve"> Landmark At Lakeways West LLC</w:t>
      </w:r>
    </w:p>
    <w:p>
      <w:r>
        <w:t xml:space="preserve">591 W Putnam Ave </w:t>
      </w:r>
    </w:p>
    <w:p>
      <w:r>
        <w:t>Greenwich, CT, 6830.0</w:t>
      </w:r>
    </w:p>
    <w:p>
      <w:r>
        <w:t>Dear Landmark At Lakeways West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5211 Peninsula Way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5209 Capitol Ave, Dallas, TX, 75206, </w:t>
      </w:r>
    </w:p>
    <w:p>
      <w:r>
        <w:t xml:space="preserve"> Larkspur Capitol Avenue Lp</w:t>
      </w:r>
    </w:p>
    <w:p>
      <w:r>
        <w:t>2629 Carlisle St #210 210</w:t>
      </w:r>
    </w:p>
    <w:p>
      <w:r>
        <w:t>Dallas, TX, 75204.0</w:t>
      </w:r>
    </w:p>
    <w:p>
      <w:r>
        <w:t>Dear Larkspur Capitol Avenue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5209 Capitol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365 Northwest Hwy, Irving, TX, 75039, </w:t>
      </w:r>
    </w:p>
    <w:p>
      <w:r>
        <w:t xml:space="preserve"> Las Colinas I Holdco Lp</w:t>
      </w:r>
    </w:p>
    <w:p>
      <w:r>
        <w:t xml:space="preserve">270 Park Ave </w:t>
      </w:r>
    </w:p>
    <w:p>
      <w:r>
        <w:t>New York, NY, 10017.0</w:t>
      </w:r>
    </w:p>
    <w:p>
      <w:r>
        <w:t>Dear Las Colinas I Holdco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365 Northwest Hwy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4835 Junius St, Dallas, TX, 75246, </w:t>
      </w:r>
    </w:p>
    <w:p>
      <w:r>
        <w:t xml:space="preserve"> Lau Bill Childrens Revocable T</w:t>
      </w:r>
    </w:p>
    <w:p>
      <w:r>
        <w:t xml:space="preserve">901 Rainbow Dr </w:t>
      </w:r>
    </w:p>
    <w:p>
      <w:r>
        <w:t>Richardson, TX, 75081.0</w:t>
      </w:r>
    </w:p>
    <w:p>
      <w:r>
        <w:t>Dear Lau Bill Childrens Revocable T,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4835 Junius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2701 Wimbledon Ct, Garland, TX, 75041, </w:t>
      </w:r>
    </w:p>
    <w:p>
      <w:r>
        <w:t>Richard Lavery</w:t>
      </w:r>
    </w:p>
    <w:p>
      <w:r>
        <w:t xml:space="preserve">4818 Vera Cruz Dr </w:t>
      </w:r>
    </w:p>
    <w:p>
      <w:r>
        <w:t>Garland, TX, 75043.0</w:t>
      </w:r>
    </w:p>
    <w:p>
      <w:r>
        <w:t>Dear RichardLavery,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2701 Wimbledon Ct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815 S Center St, Grand Prairie, TX, 75051, </w:t>
      </w:r>
    </w:p>
    <w:p>
      <w:r>
        <w:t xml:space="preserve"> Lawnsberry Properties LLC</w:t>
      </w:r>
    </w:p>
    <w:p>
      <w:r>
        <w:t xml:space="preserve">519 Indian Paintbrush Way </w:t>
      </w:r>
    </w:p>
    <w:p>
      <w:r>
        <w:t>Southlake, TX, 76092.0</w:t>
      </w:r>
    </w:p>
    <w:p>
      <w:r>
        <w:t>Dear Lawnsberry Properties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815 S Center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151 E Little Creek Rd, Cedar Hill, TX, 75104, </w:t>
      </w:r>
    </w:p>
    <w:p>
      <w:r>
        <w:t xml:space="preserve"> Lc Holdings LLC</w:t>
      </w:r>
    </w:p>
    <w:p>
      <w:r>
        <w:t xml:space="preserve">1424 Hudspeth Dr </w:t>
      </w:r>
    </w:p>
    <w:p>
      <w:r>
        <w:t>Carrollton, TX, 75010.0</w:t>
      </w:r>
    </w:p>
    <w:p>
      <w:r>
        <w:t>Dear Lc Holdings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151 E Little Creek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325 Ne 5th St, Grand Prairie, TX, 75050, </w:t>
      </w:r>
    </w:p>
    <w:p>
      <w:r>
        <w:t>Willow Lee</w:t>
      </w:r>
    </w:p>
    <w:p>
      <w:r>
        <w:t xml:space="preserve">20063 Sea Gull Way </w:t>
      </w:r>
    </w:p>
    <w:p>
      <w:r>
        <w:t>Saratoga, CA, 95070.0</w:t>
      </w:r>
    </w:p>
    <w:p>
      <w:r>
        <w:t>Dear WillowLee,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325 Ne 5th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4107 Hawthorne Ave, Dallas, TX, 75219, </w:t>
      </w:r>
    </w:p>
    <w:p>
      <w:r>
        <w:t xml:space="preserve"> Lee &amp; Rasor &amp; Associates</w:t>
      </w:r>
    </w:p>
    <w:p>
      <w:r>
        <w:t>9780 Walnut St #405 405</w:t>
      </w:r>
    </w:p>
    <w:p>
      <w:r>
        <w:t>Dallas, TX, 75243.0</w:t>
      </w:r>
    </w:p>
    <w:p>
      <w:r>
        <w:t>Dear Lee &amp; Rasor &amp; Associates,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4107 Hawthorne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5704 Victor St, Dallas, TX, 75214, </w:t>
      </w:r>
    </w:p>
    <w:p>
      <w:r>
        <w:t>Ronald Lefebvre</w:t>
      </w:r>
    </w:p>
    <w:p>
      <w:r>
        <w:t xml:space="preserve">303 S Saint Mary Ave </w:t>
      </w:r>
    </w:p>
    <w:p>
      <w:r>
        <w:t>Dallas, TX, 75214.0</w:t>
      </w:r>
    </w:p>
    <w:p>
      <w:r>
        <w:t>Dear RonaldLefebvre,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5704 Victor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1319 N Nursery Rd, Irving, TX, 75061, </w:t>
      </w:r>
    </w:p>
    <w:p>
      <w:r>
        <w:t xml:space="preserve"> Legacy Rei Group Sa LLC</w:t>
      </w:r>
    </w:p>
    <w:p>
      <w:r>
        <w:t xml:space="preserve">Po Box 911 </w:t>
      </w:r>
    </w:p>
    <w:p>
      <w:r>
        <w:t>Wylie, TX, 75098.0</w:t>
      </w:r>
    </w:p>
    <w:p>
      <w:r>
        <w:t>Dear Legacy Rei Group Sa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1319 N Nursery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2600 Finley Rd, Irving, TX, 75062, </w:t>
      </w:r>
    </w:p>
    <w:p>
      <w:r>
        <w:t xml:space="preserve"> Legacy Rei Group Tf LLC</w:t>
      </w:r>
    </w:p>
    <w:p>
      <w:r>
        <w:t>940 W Fm 544 #911 911</w:t>
      </w:r>
    </w:p>
    <w:p>
      <w:r>
        <w:t>Wylie, TX, 75098.0</w:t>
      </w:r>
    </w:p>
    <w:p>
      <w:r>
        <w:t>Dear Legacy Rei Group Tf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2600 Finley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1831 W Pioneer Dr, Irving, TX, 75061, </w:t>
      </w:r>
    </w:p>
    <w:p>
      <w:r>
        <w:t xml:space="preserve"> Legacy Rei Group Vf LLC</w:t>
      </w:r>
    </w:p>
    <w:p>
      <w:r>
        <w:t xml:space="preserve">1831 W Pioneer Dr </w:t>
      </w:r>
    </w:p>
    <w:p>
      <w:r>
        <w:t>Irving, TX, 75061.0</w:t>
      </w:r>
    </w:p>
    <w:p>
      <w:r>
        <w:t>Dear Legacy Rei Group Vf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1831 W Pioneer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4620 San Jacinto St, Dallas, TX, 75204, </w:t>
      </w:r>
    </w:p>
    <w:p>
      <w:r>
        <w:t>Stephanie Leigh</w:t>
      </w:r>
    </w:p>
    <w:p>
      <w:r>
        <w:t xml:space="preserve">2105 Woodbury Pl </w:t>
      </w:r>
    </w:p>
    <w:p>
      <w:r>
        <w:t>Richardson, TX, 75082.0</w:t>
      </w:r>
    </w:p>
    <w:p>
      <w:r>
        <w:t>Dear StephanieLeigh,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4620 San Jacinto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114 N Willomet Ave, Dallas, TX, 75208, </w:t>
      </w:r>
    </w:p>
    <w:p>
      <w:r>
        <w:t>Roberto Leon</w:t>
      </w:r>
    </w:p>
    <w:p>
      <w:r>
        <w:t xml:space="preserve">10756 Richard Cir </w:t>
      </w:r>
    </w:p>
    <w:p>
      <w:r>
        <w:t>Forney, TX, 75126.0</w:t>
      </w:r>
    </w:p>
    <w:p>
      <w:r>
        <w:t>Dear RobertoLeon,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114 N Willomet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2248 Riverview Dr, Irving, TX, 75060, </w:t>
      </w:r>
    </w:p>
    <w:p>
      <w:r>
        <w:t>Yan Li</w:t>
      </w:r>
    </w:p>
    <w:p>
      <w:r>
        <w:t>1510 W Whittier Blvd #104 104</w:t>
      </w:r>
    </w:p>
    <w:p>
      <w:r>
        <w:t>La Habra, CA, 90631.0</w:t>
      </w:r>
    </w:p>
    <w:p>
      <w:r>
        <w:t>Dear YanLi,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2248 Riverview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1414 Elm St, Dallas, TX, 75202, </w:t>
      </w:r>
    </w:p>
    <w:p>
      <w:r>
        <w:t xml:space="preserve"> Licgf Dallas Lofts Inc</w:t>
      </w:r>
    </w:p>
    <w:p>
      <w:r>
        <w:t xml:space="preserve">3201 Allen Pkwy </w:t>
      </w:r>
    </w:p>
    <w:p>
      <w:r>
        <w:t>Houston, TX, 77019.0</w:t>
      </w:r>
    </w:p>
    <w:p>
      <w:r>
        <w:t>Dear Licgf Dallas Lofts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1414 Elm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1407 Main St, Dallas, TX, 75202, </w:t>
      </w:r>
    </w:p>
    <w:p>
      <w:r>
        <w:t xml:space="preserve"> Licgf Dallas Lofts Inc</w:t>
      </w:r>
    </w:p>
    <w:p>
      <w:r>
        <w:t xml:space="preserve">3201 Allen Pkwy </w:t>
      </w:r>
    </w:p>
    <w:p>
      <w:r>
        <w:t>Houston, TX, 77019.0</w:t>
      </w:r>
    </w:p>
    <w:p>
      <w:r>
        <w:t>Dear Licgf Dallas Lofts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1407 Main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910 W 6th St, Irving, TX, 75060, </w:t>
      </w:r>
    </w:p>
    <w:p>
      <w:r>
        <w:t xml:space="preserve"> Lido Ppties Lp</w:t>
      </w:r>
    </w:p>
    <w:p>
      <w:r>
        <w:t xml:space="preserve">1628 Drexel Dr </w:t>
      </w:r>
    </w:p>
    <w:p>
      <w:r>
        <w:t>Irving, TX, 75061.0</w:t>
      </w:r>
    </w:p>
    <w:p>
      <w:r>
        <w:t>Dear Lido Ppties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910 W 6th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3635 Bolivar Dr, Dallas, TX, 75220, </w:t>
      </w:r>
    </w:p>
    <w:p>
      <w:r>
        <w:t xml:space="preserve"> Lifestyle-Bolivar LLC</w:t>
      </w:r>
    </w:p>
    <w:p>
      <w:r>
        <w:t>18484 Preston Rd #102 102</w:t>
      </w:r>
    </w:p>
    <w:p>
      <w:r>
        <w:t>Dallas, TX, 75252.0</w:t>
      </w:r>
    </w:p>
    <w:p>
      <w:r>
        <w:t>Dear Lifestyle-Bolivar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3635 Bolivar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8008 S Norvell Dr, Dallas, TX, 75227, </w:t>
      </w:r>
    </w:p>
    <w:p>
      <w:r>
        <w:t xml:space="preserve"> Linsk Dallas Holdings LLC</w:t>
      </w:r>
    </w:p>
    <w:p>
      <w:r>
        <w:t>535 E County Line Rd #16a 16A</w:t>
      </w:r>
    </w:p>
    <w:p>
      <w:r>
        <w:t>Lakewood, NJ, 8701.0</w:t>
      </w:r>
    </w:p>
    <w:p>
      <w:r>
        <w:t>Dear Linsk Dallas Holdings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8008 S Norvell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2210 Marsh Ln, Carrollton, TX, 75006, </w:t>
      </w:r>
    </w:p>
    <w:p>
      <w:r>
        <w:t xml:space="preserve"> Lion Marble Embry LLC</w:t>
      </w:r>
    </w:p>
    <w:p>
      <w:r>
        <w:t>600 Wilshire Blvd #302 302</w:t>
      </w:r>
    </w:p>
    <w:p>
      <w:r>
        <w:t>Los Angeles, CA, 90017.0</w:t>
      </w:r>
    </w:p>
    <w:p>
      <w:r>
        <w:t>Dear Lion Marble Embry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2210 Marsh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1916 Cranford Dr, Garland, TX, 75041, </w:t>
      </w:r>
    </w:p>
    <w:p>
      <w:r>
        <w:t xml:space="preserve"> Little Brook LLC</w:t>
      </w:r>
    </w:p>
    <w:p>
      <w:r>
        <w:t xml:space="preserve">800 Eagle Pass </w:t>
      </w:r>
    </w:p>
    <w:p>
      <w:r>
        <w:t>Rockwall, TX, 75032.0</w:t>
      </w:r>
    </w:p>
    <w:p>
      <w:r>
        <w:t>Dear Little Brook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1916 Cranford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6009 Lewis St, Dallas, TX, 75206, </w:t>
      </w:r>
    </w:p>
    <w:p>
      <w:r>
        <w:t>Michael Lorra</w:t>
      </w:r>
    </w:p>
    <w:p>
      <w:r>
        <w:t>5706 E Mockingbird Ln #115 115</w:t>
      </w:r>
    </w:p>
    <w:p>
      <w:r>
        <w:t>Dallas, TX, 75206.0</w:t>
      </w:r>
    </w:p>
    <w:p>
      <w:r>
        <w:t>Dear MichaelLorra,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6009 Lewis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4033 Travis St, Dallas, TX, 75204, </w:t>
      </w:r>
    </w:p>
    <w:p>
      <w:r>
        <w:t>Becky Lowe</w:t>
      </w:r>
    </w:p>
    <w:p>
      <w:r>
        <w:t xml:space="preserve">4033 Travis St </w:t>
      </w:r>
    </w:p>
    <w:p>
      <w:r>
        <w:t>Dallas, TX, 75204.0</w:t>
      </w:r>
    </w:p>
    <w:p>
      <w:r>
        <w:t>Dear BeckyLowe,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4033 Travis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2813 Wimbledon Ct, Garland, TX, 75041, </w:t>
      </w:r>
    </w:p>
    <w:p>
      <w:r>
        <w:t xml:space="preserve"> Lucerne Assets LLC</w:t>
      </w:r>
    </w:p>
    <w:p>
      <w:r>
        <w:t>9090 Skillman St #182a26 182A26</w:t>
      </w:r>
    </w:p>
    <w:p>
      <w:r>
        <w:t>Dallas, TX, 75243.0</w:t>
      </w:r>
    </w:p>
    <w:p>
      <w:r>
        <w:t>Dear Lucerne Assets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2813 Wimbledon Ct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2821 Wimbledon Ct, Garland, TX, 75041, </w:t>
      </w:r>
    </w:p>
    <w:p>
      <w:r>
        <w:t xml:space="preserve"> Lucerne Assets LLC</w:t>
      </w:r>
    </w:p>
    <w:p>
      <w:r>
        <w:t>9090 Skillman St #182a26 182A26</w:t>
      </w:r>
    </w:p>
    <w:p>
      <w:r>
        <w:t>Dallas, TX, 75243.0</w:t>
      </w:r>
    </w:p>
    <w:p>
      <w:r>
        <w:t>Dear Lucerne Assets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2821 Wimbledon Ct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5611 E Side Ave, Dallas, TX, 75214, </w:t>
      </w:r>
    </w:p>
    <w:p>
      <w:r>
        <w:t xml:space="preserve"> Luna Blue LLC</w:t>
      </w:r>
    </w:p>
    <w:p>
      <w:r>
        <w:t xml:space="preserve">9807 La Jolla Dr </w:t>
      </w:r>
    </w:p>
    <w:p>
      <w:r>
        <w:t>Austin, TX, 78733.0</w:t>
      </w:r>
    </w:p>
    <w:p>
      <w:r>
        <w:t>Dear Luna Blue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5611 E Side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2201 Hollybush Dr, Dallas, TX, 75228, </w:t>
      </w:r>
    </w:p>
    <w:p>
      <w:r>
        <w:t xml:space="preserve"> Lurin Real Estate Holdings Liii LLC</w:t>
      </w:r>
    </w:p>
    <w:p>
      <w:r>
        <w:t>2850 N Harwood St #1700 1700</w:t>
      </w:r>
    </w:p>
    <w:p>
      <w:r>
        <w:t xml:space="preserve">, , </w:t>
      </w:r>
    </w:p>
    <w:p>
      <w:r>
        <w:t>Dear Lurin Real Estate Holdings Liii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2201 Hollybush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7963 Villa Cliff Dr, Dallas, TX, 75228, </w:t>
      </w:r>
    </w:p>
    <w:p>
      <w:r>
        <w:t xml:space="preserve"> Lurin Real Estate Holdings Xi</w:t>
      </w:r>
    </w:p>
    <w:p>
      <w:r>
        <w:t xml:space="preserve">Po Box 192349 </w:t>
      </w:r>
    </w:p>
    <w:p>
      <w:r>
        <w:t>Dallas, TX, 75219.0</w:t>
      </w:r>
    </w:p>
    <w:p>
      <w:r>
        <w:t>Dear Lurin Real Estate Holdings Xi,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7963 Villa Cliff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333 E Polk St, Richardson, TX, 75081, </w:t>
      </w:r>
    </w:p>
    <w:p>
      <w:r>
        <w:t>Anna Luu</w:t>
      </w:r>
    </w:p>
    <w:p>
      <w:r>
        <w:t xml:space="preserve">2681 Carnation Dr </w:t>
      </w:r>
    </w:p>
    <w:p>
      <w:r>
        <w:t>Richardson, TX, 75082.0</w:t>
      </w:r>
    </w:p>
    <w:p>
      <w:r>
        <w:t>Dear AnnaLuu,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333 E Polk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7112 Holly Hill Dr, Dallas, TX, 75231, </w:t>
      </w:r>
    </w:p>
    <w:p>
      <w:r>
        <w:t xml:space="preserve"> Lyric Gw Partners Ii Lp</w:t>
      </w:r>
    </w:p>
    <w:p>
      <w:r>
        <w:t xml:space="preserve">Po Box 823626 </w:t>
      </w:r>
    </w:p>
    <w:p>
      <w:r>
        <w:t>Dallas, TX, 75382.0</w:t>
      </w:r>
    </w:p>
    <w:p>
      <w:r>
        <w:t>Dear Lyric Gw Partners Ii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7112 Holly Hill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2119 W Irving Blvd, Irving, TX, 75061, </w:t>
      </w:r>
    </w:p>
    <w:p>
      <w:r>
        <w:t xml:space="preserve"> M &amp; D Irving LLC</w:t>
      </w:r>
    </w:p>
    <w:p>
      <w:r>
        <w:t>1999 Bryan St #900 900</w:t>
      </w:r>
    </w:p>
    <w:p>
      <w:r>
        <w:t>Dallas, TX, 75201.0</w:t>
      </w:r>
    </w:p>
    <w:p>
      <w:r>
        <w:t>Dear M &amp; D Irving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2119 W Irving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3436 Haynie Ave, Dallas, TX, 75205, </w:t>
      </w:r>
    </w:p>
    <w:p>
      <w:r>
        <w:t xml:space="preserve"> M &amp; F Development Company</w:t>
      </w:r>
    </w:p>
    <w:p>
      <w:r>
        <w:t xml:space="preserve">2801 Woodside St </w:t>
      </w:r>
    </w:p>
    <w:p>
      <w:r>
        <w:t>Dallas, TX, 75204.0</w:t>
      </w:r>
    </w:p>
    <w:p>
      <w:r>
        <w:t>Dear M &amp; F Development Company,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3436 Haynie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403 Small Hill Dr, Grand Prairie, TX, 75050, </w:t>
      </w:r>
    </w:p>
    <w:p>
      <w:r>
        <w:t xml:space="preserve"> M3 Equity LLC</w:t>
      </w:r>
    </w:p>
    <w:p>
      <w:r>
        <w:t>125 E John Carpenter Fwy #525 525</w:t>
      </w:r>
    </w:p>
    <w:p>
      <w:r>
        <w:t>Irving, TX, 75062.0</w:t>
      </w:r>
    </w:p>
    <w:p>
      <w:r>
        <w:t>Dear M3 Equity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403 Small Hill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307 Sw 6th St, Grand Prairie, TX, 75051, </w:t>
      </w:r>
    </w:p>
    <w:p>
      <w:r>
        <w:t xml:space="preserve"> Machaen Properties LLC</w:t>
      </w:r>
    </w:p>
    <w:p>
      <w:r>
        <w:t xml:space="preserve">819 Quail Brook Dr </w:t>
      </w:r>
    </w:p>
    <w:p>
      <w:r>
        <w:t>Arlington, TX, 76001.0</w:t>
      </w:r>
    </w:p>
    <w:p>
      <w:r>
        <w:t>Dear Machaen Properties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307 Sw 6th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2710 W Colorado Blvd, Dallas, TX, 75211, </w:t>
      </w:r>
    </w:p>
    <w:p>
      <w:r>
        <w:t xml:space="preserve"> Macias Maria De La Luz</w:t>
      </w:r>
    </w:p>
    <w:p>
      <w:r>
        <w:t xml:space="preserve">2638 W Jefferson Blvd </w:t>
      </w:r>
    </w:p>
    <w:p>
      <w:r>
        <w:t>Dallas, TX, 75211.0</w:t>
      </w:r>
    </w:p>
    <w:p>
      <w:r>
        <w:t>Dear Macias Maria De La Luz,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2710 W Colorado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10501 Steppington Dr, Dallas, TX, 75230, </w:t>
      </w:r>
    </w:p>
    <w:p>
      <w:r>
        <w:t xml:space="preserve"> Madison Parke Apartments LLC</w:t>
      </w:r>
    </w:p>
    <w:p>
      <w:r>
        <w:t>5400 Lyndon B Johnson Fwy #450 450</w:t>
      </w:r>
    </w:p>
    <w:p>
      <w:r>
        <w:t>Dallas, TX, 75240.0</w:t>
      </w:r>
    </w:p>
    <w:p>
      <w:r>
        <w:t>Dear Madison Parke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10501 Steppington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220 W Overton Rd, Dallas, TX, 75224, </w:t>
      </w:r>
    </w:p>
    <w:p>
      <w:r>
        <w:t xml:space="preserve"> Madison Point Investors LLC</w:t>
      </w:r>
    </w:p>
    <w:p>
      <w:r>
        <w:t xml:space="preserve">1329 E Lark St </w:t>
      </w:r>
    </w:p>
    <w:p>
      <w:r>
        <w:t>Springfield, MO, 65804.0</w:t>
      </w:r>
    </w:p>
    <w:p>
      <w:r>
        <w:t>Dear Madison Point Investors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220 W Overton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100 S Main St, Duncanville, TX, 75116, </w:t>
      </w:r>
    </w:p>
    <w:p>
      <w:r>
        <w:t xml:space="preserve"> Main Station Duncanville</w:t>
      </w:r>
    </w:p>
    <w:p>
      <w:r>
        <w:t>111 E Davis St #101 101</w:t>
      </w:r>
    </w:p>
    <w:p>
      <w:r>
        <w:t>Duncanville, TX, 75116.0</w:t>
      </w:r>
    </w:p>
    <w:p>
      <w:r>
        <w:t>Dear Main Station Duncanville,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100 S Main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4303 Mariposa Dr, Irving, TX, 75038, </w:t>
      </w:r>
    </w:p>
    <w:p>
      <w:r>
        <w:t xml:space="preserve"> Makh Holdings LLC</w:t>
      </w:r>
    </w:p>
    <w:p>
      <w:r>
        <w:t>2600 E Southlake Blvd #120354 120354</w:t>
      </w:r>
    </w:p>
    <w:p>
      <w:r>
        <w:t>Southlake, TX, 76092.0</w:t>
      </w:r>
    </w:p>
    <w:p>
      <w:r>
        <w:t>Dear Makh Holdings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4303 Mariposa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3922 Rawlins St, Dallas, TX, 75219, </w:t>
      </w:r>
    </w:p>
    <w:p>
      <w:r>
        <w:t xml:space="preserve"> Malt Investments Inc</w:t>
      </w:r>
    </w:p>
    <w:p>
      <w:r>
        <w:t xml:space="preserve">Po Box 600345 </w:t>
      </w:r>
    </w:p>
    <w:p>
      <w:r>
        <w:t>Dallas, TX, 75360.0</w:t>
      </w:r>
    </w:p>
    <w:p>
      <w:r>
        <w:t>Dear Malt Investments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3922 Rawlins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4700 E Side Ave, Dallas, TX, 75226, </w:t>
      </w:r>
    </w:p>
    <w:p>
      <w:r>
        <w:t xml:space="preserve"> Manse Tammy LLC</w:t>
      </w:r>
    </w:p>
    <w:p>
      <w:r>
        <w:t xml:space="preserve">Po Box 141378 </w:t>
      </w:r>
    </w:p>
    <w:p>
      <w:r>
        <w:t>Dallas, TX, 75214.0</w:t>
      </w:r>
    </w:p>
    <w:p>
      <w:r>
        <w:t>Dear Manse Tammy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4700 E Side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908 Hilltop Dr, Irving, TX, 75060, </w:t>
      </w:r>
    </w:p>
    <w:p>
      <w:r>
        <w:t>Yvonne Manuel</w:t>
      </w:r>
    </w:p>
    <w:p>
      <w:r>
        <w:t xml:space="preserve">Po Box 1645 </w:t>
      </w:r>
    </w:p>
    <w:p>
      <w:r>
        <w:t>Lake Dallas, TX, 75065.0</w:t>
      </w:r>
    </w:p>
    <w:p>
      <w:r>
        <w:t>Dear YvonneManuel,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908 Hilltop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525 Melba St, Dallas, TX, 75208, </w:t>
      </w:r>
    </w:p>
    <w:p>
      <w:r>
        <w:t>John Manus</w:t>
      </w:r>
    </w:p>
    <w:p>
      <w:r>
        <w:t xml:space="preserve">8632 Labron Ave </w:t>
      </w:r>
    </w:p>
    <w:p>
      <w:r>
        <w:t>Dallas, TX, 75209.0</w:t>
      </w:r>
    </w:p>
    <w:p>
      <w:r>
        <w:t>Dear JohnManus,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525 Melba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107 N Winnetka Ave, Dallas, TX, 75208, </w:t>
      </w:r>
    </w:p>
    <w:p>
      <w:r>
        <w:t>Luz Marquez</w:t>
      </w:r>
    </w:p>
    <w:p>
      <w:r>
        <w:t xml:space="preserve">515 Hugh Walker Dr </w:t>
      </w:r>
    </w:p>
    <w:p>
      <w:r>
        <w:t>Mesquite, TX, 75149.0</w:t>
      </w:r>
    </w:p>
    <w:p>
      <w:r>
        <w:t>Dear LuzMarquez,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107 N Winnetka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504 N Marsalis Ave, Dallas, TX, 75203, </w:t>
      </w:r>
    </w:p>
    <w:p>
      <w:r>
        <w:t xml:space="preserve"> Marsalis Family Trust</w:t>
      </w:r>
    </w:p>
    <w:p>
      <w:r>
        <w:t xml:space="preserve">4925 Greenville Ave </w:t>
      </w:r>
    </w:p>
    <w:p>
      <w:r>
        <w:t>Dallas, TX, 75206.0</w:t>
      </w:r>
    </w:p>
    <w:p>
      <w:r>
        <w:t>Dear Marsalis Family Trust,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504 N Marsalis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5729 Martel Ave, Dallas, TX, 75206, </w:t>
      </w:r>
    </w:p>
    <w:p>
      <w:r>
        <w:t xml:space="preserve"> Martel Acquisitions LLC</w:t>
      </w:r>
    </w:p>
    <w:p>
      <w:r>
        <w:t xml:space="preserve">6335 Prospect Ave </w:t>
      </w:r>
    </w:p>
    <w:p>
      <w:r>
        <w:t>Dallas, TX, 75214.0</w:t>
      </w:r>
    </w:p>
    <w:p>
      <w:r>
        <w:t>Dear Martel Acquisitions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5729 Martel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1005 Davis St, Grand Prairie, TX, 75050, </w:t>
      </w:r>
    </w:p>
    <w:p>
      <w:r>
        <w:t>Baudelio Martinez</w:t>
      </w:r>
    </w:p>
    <w:p>
      <w:r>
        <w:t xml:space="preserve">Po Box 612874 </w:t>
      </w:r>
    </w:p>
    <w:p>
      <w:r>
        <w:t>Dallas, TX, 75261.0</w:t>
      </w:r>
    </w:p>
    <w:p>
      <w:r>
        <w:t>Dear BaudelioMartinez,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1005 Davis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3500 Armstrong Ave, Dallas, TX, 75205, </w:t>
      </w:r>
    </w:p>
    <w:p>
      <w:r>
        <w:t>Mark Marynick</w:t>
      </w:r>
    </w:p>
    <w:p>
      <w:r>
        <w:t xml:space="preserve">4536 Rheims Pl </w:t>
      </w:r>
    </w:p>
    <w:p>
      <w:r>
        <w:t>Dallas, TX, 75205.0</w:t>
      </w:r>
    </w:p>
    <w:p>
      <w:r>
        <w:t>Dear MarkMarynick,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3500 Armstrong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2600 Arroyo Ave, Dallas, TX, 75219, </w:t>
      </w:r>
    </w:p>
    <w:p>
      <w:r>
        <w:t xml:space="preserve"> Maverick Oak Lawn LLC</w:t>
      </w:r>
    </w:p>
    <w:p>
      <w:r>
        <w:t>5950 Berkshire Ln #200 200</w:t>
      </w:r>
    </w:p>
    <w:p>
      <w:r>
        <w:t>Dallas, TX, 75225.0</w:t>
      </w:r>
    </w:p>
    <w:p>
      <w:r>
        <w:t>Dear Maverick Oak Lawn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2600 Arroyo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3601 Turtle Creek Blvd #303, Dallas, TX, 75219, </w:t>
      </w:r>
    </w:p>
    <w:p>
      <w:r>
        <w:t>Alan May</w:t>
      </w:r>
    </w:p>
    <w:p>
      <w:r>
        <w:t>3601 Turtle Creek Blvd #303 303</w:t>
      </w:r>
    </w:p>
    <w:p>
      <w:r>
        <w:t>Dallas, TX, 75219.0</w:t>
      </w:r>
    </w:p>
    <w:p>
      <w:r>
        <w:t>Dear AlanMay,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3601 Turtle Creek Blvd #303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1926 Euclid Ave, Dallas, TX, 75206, </w:t>
      </w:r>
    </w:p>
    <w:p>
      <w:r>
        <w:t xml:space="preserve"> Mayhill Partners Lp</w:t>
      </w:r>
    </w:p>
    <w:p>
      <w:r>
        <w:t xml:space="preserve">4832 Bobbitt Dr </w:t>
      </w:r>
    </w:p>
    <w:p>
      <w:r>
        <w:t>Dallas, TX, 75229.0</w:t>
      </w:r>
    </w:p>
    <w:p>
      <w:r>
        <w:t>Dear Mayhill Partners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1926 Euclid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6585 Mccallum Blvd, Dallas, TX, 75252, </w:t>
      </w:r>
    </w:p>
    <w:p>
      <w:r>
        <w:t xml:space="preserve"> Mccallum Highlands Ltd</w:t>
      </w:r>
    </w:p>
    <w:p>
      <w:r>
        <w:t>5440 Harvest Hill Rd #253 253</w:t>
      </w:r>
    </w:p>
    <w:p>
      <w:r>
        <w:t>Dallas, TX, 75230.0</w:t>
      </w:r>
    </w:p>
    <w:p>
      <w:r>
        <w:t>Dear Mccallum Highlands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6585 Mccallum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4301 Mckinney Ave, Dallas, TX, 75205, </w:t>
      </w:r>
    </w:p>
    <w:p>
      <w:r>
        <w:t>Dennis Mcclain</w:t>
      </w:r>
    </w:p>
    <w:p>
      <w:r>
        <w:t xml:space="preserve">Po Box 293957 </w:t>
      </w:r>
    </w:p>
    <w:p>
      <w:r>
        <w:t>Lewisville, TX, 75029.0</w:t>
      </w:r>
    </w:p>
    <w:p>
      <w:r>
        <w:t>Dear DennisMcclain,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4301 Mckinney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2165 Tucker St, Dallas, TX, 75214, </w:t>
      </w:r>
    </w:p>
    <w:p>
      <w:r>
        <w:t xml:space="preserve"> Mdi LLC</w:t>
      </w:r>
    </w:p>
    <w:p>
      <w:r>
        <w:t>13155 Noel Rd #900 900</w:t>
      </w:r>
    </w:p>
    <w:p>
      <w:r>
        <w:t>Dallas, TX, 75240.0</w:t>
      </w:r>
    </w:p>
    <w:p>
      <w:r>
        <w:t>Dear Mdi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2165 Tucker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1500 Carl Rd, Irving, TX, 75061, </w:t>
      </w:r>
    </w:p>
    <w:p>
      <w:r>
        <w:t xml:space="preserve"> Meadowbrook Heights Apartments</w:t>
      </w:r>
    </w:p>
    <w:p>
      <w:r>
        <w:t xml:space="preserve">1309 E Grauwyler Rd </w:t>
      </w:r>
    </w:p>
    <w:p>
      <w:r>
        <w:t>Irving, TX, 75061.0</w:t>
      </w:r>
    </w:p>
    <w:p>
      <w:r>
        <w:t>Dear Meadowbrook Heights Apartments,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1500 Carl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4624 Junius St, Dallas, TX, 75246, </w:t>
      </w:r>
    </w:p>
    <w:p>
      <w:r>
        <w:t>Colin Meehan</w:t>
      </w:r>
    </w:p>
    <w:p>
      <w:r>
        <w:t>69 Henry St #2 2</w:t>
      </w:r>
    </w:p>
    <w:p>
      <w:r>
        <w:t>San Francisco, CA, 94114.0</w:t>
      </w:r>
    </w:p>
    <w:p>
      <w:r>
        <w:t>Dear ColinMeehan,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4624 Junius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306 E 12th St, Dallas, TX, 75203, </w:t>
      </w:r>
    </w:p>
    <w:p>
      <w:r>
        <w:t>Carlos Mendoza</w:t>
      </w:r>
    </w:p>
    <w:p>
      <w:r>
        <w:t xml:space="preserve">523 Marshalldell Ave </w:t>
      </w:r>
    </w:p>
    <w:p>
      <w:r>
        <w:t>Dallas, TX, 75211.0</w:t>
      </w:r>
    </w:p>
    <w:p>
      <w:r>
        <w:t>Dear CarlosMendoza,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306 E 12th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1212 Riverview Dr, Irving, TX, 75060, </w:t>
      </w:r>
    </w:p>
    <w:p>
      <w:r>
        <w:t>Charles Mercer</w:t>
      </w:r>
    </w:p>
    <w:p>
      <w:r>
        <w:t xml:space="preserve">2017 Lomita Blvd </w:t>
      </w:r>
    </w:p>
    <w:p>
      <w:r>
        <w:t>Lomita, CA, 90717.0</w:t>
      </w:r>
    </w:p>
    <w:p>
      <w:r>
        <w:t>Dear CharlesMercer,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1212 Riverview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2215 Riverview Dr, Irving, TX, 75060, </w:t>
      </w:r>
    </w:p>
    <w:p>
      <w:r>
        <w:t>Charles Mercer</w:t>
      </w:r>
    </w:p>
    <w:p>
      <w:r>
        <w:t xml:space="preserve">2017 Lomita Blvd </w:t>
      </w:r>
    </w:p>
    <w:p>
      <w:r>
        <w:t>Lomita, CA, 90717.0</w:t>
      </w:r>
    </w:p>
    <w:p>
      <w:r>
        <w:t>Dear CharlesMercer,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2215 Riverview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3880 S Walton Walker Blvd, Dallas, TX, 75236, </w:t>
      </w:r>
    </w:p>
    <w:p>
      <w:r>
        <w:t>Charles Mercer</w:t>
      </w:r>
    </w:p>
    <w:p>
      <w:r>
        <w:t xml:space="preserve">2963 Dothan Ln </w:t>
      </w:r>
    </w:p>
    <w:p>
      <w:r>
        <w:t>Dallas, TX, 75229.0</w:t>
      </w:r>
    </w:p>
    <w:p>
      <w:r>
        <w:t>Dear CharlesMercer,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3880 S Walton Walker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2901 Live Oak Dr, Mesquite, TX, 75150, </w:t>
      </w:r>
    </w:p>
    <w:p>
      <w:r>
        <w:t xml:space="preserve"> Mesquite Cv Aptments Ltd</w:t>
      </w:r>
    </w:p>
    <w:p>
      <w:r>
        <w:t>12750 Merit Dr #400 400</w:t>
      </w:r>
    </w:p>
    <w:p>
      <w:r>
        <w:t>Dallas, TX, 75251.0</w:t>
      </w:r>
    </w:p>
    <w:p>
      <w:r>
        <w:t>Dear Mesquite Cv Aptments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2901 Live Oak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2605 Franklin Dr, Mesquite, TX, 75150, </w:t>
      </w:r>
    </w:p>
    <w:p>
      <w:r>
        <w:t xml:space="preserve"> Mesquite Tx Assoc Ltd Ps The Hayman Company</w:t>
      </w:r>
    </w:p>
    <w:p>
      <w:r>
        <w:t>29100 Northwestern Hwy #410 410</w:t>
      </w:r>
    </w:p>
    <w:p>
      <w:r>
        <w:t>Southfield, MI, 48034.0</w:t>
      </w:r>
    </w:p>
    <w:p>
      <w:r>
        <w:t>Dear Mesquite Tx Assoc Ltd Ps The Hayman Company,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2605 Franklin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1215 Gardenview Dr, Dallas, TX, 75217, </w:t>
      </w:r>
    </w:p>
    <w:p>
      <w:r>
        <w:t>Glenn Metoyer</w:t>
      </w:r>
    </w:p>
    <w:p>
      <w:r>
        <w:t xml:space="preserve">1317 Canary Ln </w:t>
      </w:r>
    </w:p>
    <w:p>
      <w:r>
        <w:t>Forney, TX, 75126.0</w:t>
      </w:r>
    </w:p>
    <w:p>
      <w:r>
        <w:t>Dear GlennMetoyer,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1215 Gardenview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2627 Meyers St, Dallas, TX, 75215, </w:t>
      </w:r>
    </w:p>
    <w:p>
      <w:r>
        <w:t xml:space="preserve"> Meyers Street Park Apartments</w:t>
      </w:r>
    </w:p>
    <w:p>
      <w:r>
        <w:t xml:space="preserve">11827 Brookhill Ln </w:t>
      </w:r>
    </w:p>
    <w:p>
      <w:r>
        <w:t>Dallas, TX, 75230.0</w:t>
      </w:r>
    </w:p>
    <w:p>
      <w:r>
        <w:t>Dear Meyers Street Park Apartments,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2627 Meyers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2625 Meyers St, Dallas, TX, 75215, </w:t>
      </w:r>
    </w:p>
    <w:p>
      <w:r>
        <w:t xml:space="preserve"> Meyers Street Park Apartments</w:t>
      </w:r>
    </w:p>
    <w:p>
      <w:r>
        <w:t xml:space="preserve">11827 Brookhill Ln </w:t>
      </w:r>
    </w:p>
    <w:p>
      <w:r>
        <w:t>Dallas, TX, 75230.0</w:t>
      </w:r>
    </w:p>
    <w:p>
      <w:r>
        <w:t>Dear Meyers Street Park Apartments,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2625 Meyers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1002 Hilltop Dr, Irving, TX, 75060, </w:t>
      </w:r>
    </w:p>
    <w:p>
      <w:r>
        <w:t>Brian Michaud</w:t>
      </w:r>
    </w:p>
    <w:p>
      <w:r>
        <w:t xml:space="preserve">3331 Garrett Dr </w:t>
      </w:r>
    </w:p>
    <w:p>
      <w:r>
        <w:t>Irving, TX, 75062.0</w:t>
      </w:r>
    </w:p>
    <w:p>
      <w:r>
        <w:t>Dear BrianMichaud,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1002 Hilltop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1004 Hilltop Dr, Irving, TX, 75060, </w:t>
      </w:r>
    </w:p>
    <w:p>
      <w:r>
        <w:t>Brian Michaud</w:t>
      </w:r>
    </w:p>
    <w:p>
      <w:r>
        <w:t xml:space="preserve">3331 Garrett Dr </w:t>
      </w:r>
    </w:p>
    <w:p>
      <w:r>
        <w:t>Irving, TX, 75062.0</w:t>
      </w:r>
    </w:p>
    <w:p>
      <w:r>
        <w:t>Dear BrianMichaud,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1004 Hilltop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1000 Hilltop Dr, Irving, TX, 75060, </w:t>
      </w:r>
    </w:p>
    <w:p>
      <w:r>
        <w:t>Brian Michaud</w:t>
      </w:r>
    </w:p>
    <w:p>
      <w:r>
        <w:t xml:space="preserve">3331 Garrett Dr </w:t>
      </w:r>
    </w:p>
    <w:p>
      <w:r>
        <w:t>Irving, TX, 75062.0</w:t>
      </w:r>
    </w:p>
    <w:p>
      <w:r>
        <w:t>Dear BrianMichaud,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1000 Hilltop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950 Hilltop Dr, Irving, TX, 75060, </w:t>
      </w:r>
    </w:p>
    <w:p>
      <w:r>
        <w:t>Brian Michaud</w:t>
      </w:r>
    </w:p>
    <w:p>
      <w:r>
        <w:t xml:space="preserve">3331 Garrett Dr </w:t>
      </w:r>
    </w:p>
    <w:p>
      <w:r>
        <w:t>Irving, TX, 75062.0</w:t>
      </w:r>
    </w:p>
    <w:p>
      <w:r>
        <w:t>Dear BrianMichaud,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950 Hilltop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1451 Conner Dr, Dallas, TX, 75217, </w:t>
      </w:r>
    </w:p>
    <w:p>
      <w:r>
        <w:t xml:space="preserve"> Milan Equity Fund Iii LLC</w:t>
      </w:r>
    </w:p>
    <w:p>
      <w:r>
        <w:t xml:space="preserve">734 Franklin Ave </w:t>
      </w:r>
    </w:p>
    <w:p>
      <w:r>
        <w:t xml:space="preserve">, , </w:t>
      </w:r>
    </w:p>
    <w:p>
      <w:r>
        <w:t>Dear Milan Equity Fund Iii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1451 Conner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4321 Swiss Ave, Dallas, TX, 75204, </w:t>
      </w:r>
    </w:p>
    <w:p>
      <w:r>
        <w:t>Marvin Miller</w:t>
      </w:r>
    </w:p>
    <w:p>
      <w:r>
        <w:t xml:space="preserve">4622 Live Oak St </w:t>
      </w:r>
    </w:p>
    <w:p>
      <w:r>
        <w:t>Dallas, TX, 75204.0</w:t>
      </w:r>
    </w:p>
    <w:p>
      <w:r>
        <w:t>Dear MarvinMiller,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4321 Swiss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3699 Mckinney Ave #A222, Dallas, TX, 75204, </w:t>
      </w:r>
    </w:p>
    <w:p>
      <w:r>
        <w:t>Angela Miller</w:t>
      </w:r>
    </w:p>
    <w:p>
      <w:r>
        <w:t>3699 Mckinney Ave #222 222</w:t>
      </w:r>
    </w:p>
    <w:p>
      <w:r>
        <w:t>Dallas, TX, 75204.0</w:t>
      </w:r>
    </w:p>
    <w:p>
      <w:r>
        <w:t>Dear AngelaMiller,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3699 Mckinney Ave #A222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4831 Junius St, Dallas, TX, 75246, </w:t>
      </w:r>
    </w:p>
    <w:p>
      <w:r>
        <w:t>Marvin Miller</w:t>
      </w:r>
    </w:p>
    <w:p>
      <w:r>
        <w:t xml:space="preserve">4622 Live Oak St </w:t>
      </w:r>
    </w:p>
    <w:p>
      <w:r>
        <w:t>Dallas, TX, 75204.0</w:t>
      </w:r>
    </w:p>
    <w:p>
      <w:r>
        <w:t>Dear MarvinMiller,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4831 Junius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4110 Cole Ave, Dallas, TX, 75204, </w:t>
      </w:r>
    </w:p>
    <w:p>
      <w:r>
        <w:t>Matthew Miller</w:t>
      </w:r>
    </w:p>
    <w:p>
      <w:r>
        <w:t xml:space="preserve">4110 Cole Ave </w:t>
      </w:r>
    </w:p>
    <w:p>
      <w:r>
        <w:t>Dallas, TX, 75204.0</w:t>
      </w:r>
    </w:p>
    <w:p>
      <w:r>
        <w:t>Dear MatthewMiller,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4110 Cole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101 N Bowser Rd, Richardson, TX, 75081, </w:t>
      </w:r>
    </w:p>
    <w:p>
      <w:r>
        <w:t xml:space="preserve"> Million Investment Inc</w:t>
      </w:r>
    </w:p>
    <w:p>
      <w:r>
        <w:t xml:space="preserve">240 S Raymond Ave </w:t>
      </w:r>
    </w:p>
    <w:p>
      <w:r>
        <w:t>Alhambra, CA, 91801.0</w:t>
      </w:r>
    </w:p>
    <w:p>
      <w:r>
        <w:t>Dear Million Investment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101 N Bowser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1220 N Masters Dr, Dallas, TX, 75217, </w:t>
      </w:r>
    </w:p>
    <w:p>
      <w:r>
        <w:t xml:space="preserve"> Mirasol Owner LLC</w:t>
      </w:r>
    </w:p>
    <w:p>
      <w:r>
        <w:t>441 N Beverly Dr #205 205</w:t>
      </w:r>
    </w:p>
    <w:p>
      <w:r>
        <w:t>Beverly Hills, CA, 90210.0</w:t>
      </w:r>
    </w:p>
    <w:p>
      <w:r>
        <w:t>Dear Mirasol Owner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1220 N Masters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631 E Royal Ln, Irving, TX, 75039, </w:t>
      </w:r>
    </w:p>
    <w:p>
      <w:r>
        <w:t xml:space="preserve"> Mission At La Villita Grantor</w:t>
      </w:r>
    </w:p>
    <w:p>
      <w:r>
        <w:t>7590 Fay Ave #100 100</w:t>
      </w:r>
    </w:p>
    <w:p>
      <w:r>
        <w:t>La Jolla, CA, 92037.0</w:t>
      </w:r>
    </w:p>
    <w:p>
      <w:r>
        <w:t>Dear Mission At La Villita Grantor,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631 E Royal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3919 Sidney St, Dallas, TX, 75210, </w:t>
      </w:r>
    </w:p>
    <w:p>
      <w:r>
        <w:t xml:space="preserve"> Mlr Investments LLC</w:t>
      </w:r>
    </w:p>
    <w:p>
      <w:r>
        <w:t xml:space="preserve">1609 Tribeca Way </w:t>
      </w:r>
    </w:p>
    <w:p>
      <w:r>
        <w:t>Dallas, TX, 75204.0</w:t>
      </w:r>
    </w:p>
    <w:p>
      <w:r>
        <w:t>Dear Mlr Investments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3919 Sidney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4800 Samuell Blvd, Dallas, TX, 75228, </w:t>
      </w:r>
    </w:p>
    <w:p>
      <w:r>
        <w:t xml:space="preserve"> Mm Tennyson Village LLC</w:t>
      </w:r>
    </w:p>
    <w:p>
      <w:r>
        <w:t>1800 Valley View Ln #300 300</w:t>
      </w:r>
    </w:p>
    <w:p>
      <w:r>
        <w:t>Dallas, TX, 75234.0</w:t>
      </w:r>
    </w:p>
    <w:p>
      <w:r>
        <w:t>Dear Mm Tennyson Village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4800 Samuell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4524 Collins Ave, Dallas, TX, 75210, </w:t>
      </w:r>
    </w:p>
    <w:p>
      <w:r>
        <w:t>Tadesse Moges</w:t>
      </w:r>
    </w:p>
    <w:p>
      <w:r>
        <w:t xml:space="preserve">1110 Ridge Way </w:t>
      </w:r>
    </w:p>
    <w:p>
      <w:r>
        <w:t>Garland, TX, 75042.0</w:t>
      </w:r>
    </w:p>
    <w:p>
      <w:r>
        <w:t>Dear TadesseMoges,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4524 Collins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750 E Warrior Trl, Grand Prairie, TX, 75052, </w:t>
      </w:r>
    </w:p>
    <w:p>
      <w:r>
        <w:t>Bladimir Molina</w:t>
      </w:r>
    </w:p>
    <w:p>
      <w:r>
        <w:t xml:space="preserve">750 E Warrior Trl </w:t>
      </w:r>
    </w:p>
    <w:p>
      <w:r>
        <w:t>Grand Prairie, TX, 75052.0</w:t>
      </w:r>
    </w:p>
    <w:p>
      <w:r>
        <w:t>Dear BladimirMolina,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750 E Warrior Trl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4923 Lahoma St, Dallas, TX, 75235, </w:t>
      </w:r>
    </w:p>
    <w:p>
      <w:r>
        <w:t xml:space="preserve"> Monroe Apartments Dallas LLC</w:t>
      </w:r>
    </w:p>
    <w:p>
      <w:r>
        <w:t>10500 Ne 8th St #301 301</w:t>
      </w:r>
    </w:p>
    <w:p>
      <w:r>
        <w:t>Bellevue, WA, 98004.0</w:t>
      </w:r>
    </w:p>
    <w:p>
      <w:r>
        <w:t>Dear Monroe Apartments Dallas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4923 Lahoma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4138 Wycliff Ave, Dallas, TX, 75219, </w:t>
      </w:r>
    </w:p>
    <w:p>
      <w:r>
        <w:t>Robert Montana</w:t>
      </w:r>
    </w:p>
    <w:p>
      <w:r>
        <w:t>3535 Gillespie St #202 202</w:t>
      </w:r>
    </w:p>
    <w:p>
      <w:r>
        <w:t>Dallas, TX, 75219.0</w:t>
      </w:r>
    </w:p>
    <w:p>
      <w:r>
        <w:t>Dear RobertMontana,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4138 Wycliff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801 La Prada Dr, Garland, TX, 75043, </w:t>
      </w:r>
    </w:p>
    <w:p>
      <w:r>
        <w:t xml:space="preserve"> Montclair Estates Apartments LLC</w:t>
      </w:r>
    </w:p>
    <w:p>
      <w:r>
        <w:t>7975 N Hayden Rd #D263 D263</w:t>
      </w:r>
    </w:p>
    <w:p>
      <w:r>
        <w:t>Scottsdale, AZ, 85258.0</w:t>
      </w:r>
    </w:p>
    <w:p>
      <w:r>
        <w:t>Dear Montclair Estates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801 La Prada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1921 El Paso St, Grand Prairie, TX, 75051, </w:t>
      </w:r>
    </w:p>
    <w:p>
      <w:r>
        <w:t>Genaro Montero</w:t>
      </w:r>
    </w:p>
    <w:p>
      <w:r>
        <w:t xml:space="preserve">1921 El Paso St </w:t>
      </w:r>
    </w:p>
    <w:p>
      <w:r>
        <w:t>Grand Prairie, TX, 75051.0</w:t>
      </w:r>
    </w:p>
    <w:p>
      <w:r>
        <w:t>Dear GenaroMontero,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1921 El Paso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505 Rochelle Blvd, Irving, TX, 75062, </w:t>
      </w:r>
    </w:p>
    <w:p>
      <w:r>
        <w:t>Shanna Moore</w:t>
      </w:r>
    </w:p>
    <w:p>
      <w:r>
        <w:t xml:space="preserve">505 Rochelle Blvd </w:t>
      </w:r>
    </w:p>
    <w:p>
      <w:r>
        <w:t>Irving, TX, 75062.0</w:t>
      </w:r>
    </w:p>
    <w:p>
      <w:r>
        <w:t>Dear ShannaMoore,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505 Rochelle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1020 Oakland Dr, Irving, TX, 75060, </w:t>
      </w:r>
    </w:p>
    <w:p>
      <w:r>
        <w:t xml:space="preserve"> Morningstar Associates LLC</w:t>
      </w:r>
    </w:p>
    <w:p>
      <w:r>
        <w:t xml:space="preserve">2416 Marblewood Dr </w:t>
      </w:r>
    </w:p>
    <w:p>
      <w:r>
        <w:t>Plano, TX, 75093.0</w:t>
      </w:r>
    </w:p>
    <w:p>
      <w:r>
        <w:t>Dear Morningstar Associates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1020 Oakland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1103 N Crawford St, Dallas, TX, 75203, </w:t>
      </w:r>
    </w:p>
    <w:p>
      <w:r>
        <w:t xml:space="preserve"> Morningstar Parkside Inv LLC</w:t>
      </w:r>
    </w:p>
    <w:p>
      <w:r>
        <w:t xml:space="preserve">7309 Summitview Dr </w:t>
      </w:r>
    </w:p>
    <w:p>
      <w:r>
        <w:t>Irving, TX, 75063.0</w:t>
      </w:r>
    </w:p>
    <w:p>
      <w:r>
        <w:t>Dear Morningstar Parkside Inv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1103 N Crawford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203 S Oak Cliff Blvd, Dallas, TX, 75208, </w:t>
      </w:r>
    </w:p>
    <w:p>
      <w:r>
        <w:t xml:space="preserve"> Mositos LLC</w:t>
      </w:r>
    </w:p>
    <w:p>
      <w:r>
        <w:t>906 W Jefferson Blvd #A A</w:t>
      </w:r>
    </w:p>
    <w:p>
      <w:r>
        <w:t>Dallas, TX, 75208.0</w:t>
      </w:r>
    </w:p>
    <w:p>
      <w:r>
        <w:t>Dear Mositos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203 S Oak Cliff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1250 Moulin Rouge Dr, Dallas, TX, 75211, </w:t>
      </w:r>
    </w:p>
    <w:p>
      <w:r>
        <w:t xml:space="preserve"> Moulin Rouge Apartments LLC</w:t>
      </w:r>
    </w:p>
    <w:p>
      <w:r>
        <w:t>7075 Twin Hills Ave #600 600</w:t>
      </w:r>
    </w:p>
    <w:p>
      <w:r>
        <w:t>Dallas, TX, 75231.0</w:t>
      </w:r>
    </w:p>
    <w:p>
      <w:r>
        <w:t>Dear Moulin Rouge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1250 Moulin Rouge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5850 Highland Hills Dr, Dallas, TX, 75241, </w:t>
      </w:r>
    </w:p>
    <w:p>
      <w:r>
        <w:t xml:space="preserve"> Mountain Creek Apts Lp</w:t>
      </w:r>
    </w:p>
    <w:p>
      <w:r>
        <w:t>1500 Market St #3310e 3310E</w:t>
      </w:r>
    </w:p>
    <w:p>
      <w:r>
        <w:t>Philadelphia, PA, 19102.0</w:t>
      </w:r>
    </w:p>
    <w:p>
      <w:r>
        <w:t>Dear Mountain Creek Apts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5850 Highland Hills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1306 N Nursery Rd, Irving, TX, 75061, </w:t>
      </w:r>
    </w:p>
    <w:p>
      <w:r>
        <w:t xml:space="preserve"> Mpg Texas 1 LLC</w:t>
      </w:r>
    </w:p>
    <w:p>
      <w:r>
        <w:t>1346 The Alameda #7301 7301</w:t>
      </w:r>
    </w:p>
    <w:p>
      <w:r>
        <w:t>San Jose, CA, 95126.0</w:t>
      </w:r>
    </w:p>
    <w:p>
      <w:r>
        <w:t>Dear Mpg Texas 1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1306 N Nursery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2089 S Glenbrook Dr, Garland, TX, 75041, </w:t>
      </w:r>
    </w:p>
    <w:p>
      <w:r>
        <w:t xml:space="preserve"> Mtz Glenbrook Apt LLC</w:t>
      </w:r>
    </w:p>
    <w:p>
      <w:r>
        <w:t xml:space="preserve">755 Hidden Pass </w:t>
      </w:r>
    </w:p>
    <w:p>
      <w:r>
        <w:t>Royse City, TX, 75189.0</w:t>
      </w:r>
    </w:p>
    <w:p>
      <w:r>
        <w:t>Dear Mtz Glenbrook Apt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2089 S Glenbrook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3838 Rawlins St, Dallas, TX, 75219, </w:t>
      </w:r>
    </w:p>
    <w:p>
      <w:r>
        <w:t xml:space="preserve"> Nakash Lincoln Court LLC</w:t>
      </w:r>
    </w:p>
    <w:p>
      <w:r>
        <w:t>1400 Broadway #15 15</w:t>
      </w:r>
    </w:p>
    <w:p>
      <w:r>
        <w:t>New York, NY, 10018.0</w:t>
      </w:r>
    </w:p>
    <w:p>
      <w:r>
        <w:t>Dear Nakash Lincoln Court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3838 Rawlins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8221 Scyene Rd, Dallas, TX, 75227, </w:t>
      </w:r>
    </w:p>
    <w:p>
      <w:r>
        <w:t xml:space="preserve"> Nan8 LLC</w:t>
      </w:r>
    </w:p>
    <w:p>
      <w:r>
        <w:t xml:space="preserve">Po Box 541542 </w:t>
      </w:r>
    </w:p>
    <w:p>
      <w:r>
        <w:t>Grand Prairie, TX, 75054.0</w:t>
      </w:r>
    </w:p>
    <w:p>
      <w:r>
        <w:t>Dear Nan8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8221 Scyene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3638 Spring Ave, Dallas, TX, 75210, </w:t>
      </w:r>
    </w:p>
    <w:p>
      <w:r>
        <w:t xml:space="preserve"> New Wave Holdings LLC</w:t>
      </w:r>
    </w:p>
    <w:p>
      <w:r>
        <w:t xml:space="preserve">2944 E Illinois Ave </w:t>
      </w:r>
    </w:p>
    <w:p>
      <w:r>
        <w:t>Dallas, TX, 75216.0</w:t>
      </w:r>
    </w:p>
    <w:p>
      <w:r>
        <w:t>Dear New Wave Holdings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3638 Spring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8007 Rothington Rd #X-1-7, Dallas, TX, 75227, </w:t>
      </w:r>
    </w:p>
    <w:p>
      <w:r>
        <w:t>Tung Nguyen</w:t>
      </w:r>
    </w:p>
    <w:p>
      <w:r>
        <w:t>8007 Rothington Rd #17 17</w:t>
      </w:r>
    </w:p>
    <w:p>
      <w:r>
        <w:t>Dallas, TX, 75227.0</w:t>
      </w:r>
    </w:p>
    <w:p>
      <w:r>
        <w:t>Dear TungNguyen,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8007 Rothington Rd #X-1-7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210 Renfro St, Grand Prairie, TX, 75051, </w:t>
      </w:r>
    </w:p>
    <w:p>
      <w:r>
        <w:t>Thanh Nguyen</w:t>
      </w:r>
    </w:p>
    <w:p>
      <w:r>
        <w:t xml:space="preserve">7400 Quail Point Ln </w:t>
      </w:r>
    </w:p>
    <w:p>
      <w:r>
        <w:t>Arlington, TX, 76002.0</w:t>
      </w:r>
    </w:p>
    <w:p>
      <w:r>
        <w:t>Dear ThanhNguyen,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210 Renfro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310 W Rochelle Rd, Irving, TX, 75062, </w:t>
      </w:r>
    </w:p>
    <w:p>
      <w:r>
        <w:t>Elizabeth Nguyen</w:t>
      </w:r>
    </w:p>
    <w:p>
      <w:r>
        <w:t xml:space="preserve">310 Rochelle Blvd </w:t>
      </w:r>
    </w:p>
    <w:p>
      <w:r>
        <w:t>Irving, TX, 75062.0</w:t>
      </w:r>
    </w:p>
    <w:p>
      <w:r>
        <w:t>Dear ElizabethNguyen,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310 W Rochelle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2706 Wimbledon Ct, Garland, TX, 75041, </w:t>
      </w:r>
    </w:p>
    <w:p>
      <w:r>
        <w:t>Jesus Nieto</w:t>
      </w:r>
    </w:p>
    <w:p>
      <w:r>
        <w:t xml:space="preserve">813 Gregory St </w:t>
      </w:r>
    </w:p>
    <w:p>
      <w:r>
        <w:t>Garland, TX, 75041.0</w:t>
      </w:r>
    </w:p>
    <w:p>
      <w:r>
        <w:t>Dear JesusNieto,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2706 Wimbledon Ct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6242 Oram St, Dallas, TX, 75214, </w:t>
      </w:r>
    </w:p>
    <w:p>
      <w:r>
        <w:t xml:space="preserve"> Nigh Investments LLC</w:t>
      </w:r>
    </w:p>
    <w:p>
      <w:r>
        <w:t xml:space="preserve">1420 Pickwick Ln </w:t>
      </w:r>
    </w:p>
    <w:p>
      <w:r>
        <w:t>Denton, TX, 76209.0</w:t>
      </w:r>
    </w:p>
    <w:p>
      <w:r>
        <w:t>Dear Nigh Investments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6242 Oram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2818 Wimbledon Ct, Garland, TX, 75041, </w:t>
      </w:r>
    </w:p>
    <w:p>
      <w:r>
        <w:t>Austin Njaka</w:t>
      </w:r>
    </w:p>
    <w:p>
      <w:r>
        <w:t xml:space="preserve">2637 Windsor Pl </w:t>
      </w:r>
    </w:p>
    <w:p>
      <w:r>
        <w:t>Plano, TX, 75075.0</w:t>
      </w:r>
    </w:p>
    <w:p>
      <w:r>
        <w:t>Dear AustinNjaka,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2818 Wimbledon Ct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819 Se 4th St, Grand Prairie, TX, 75051, </w:t>
      </w:r>
    </w:p>
    <w:p>
      <w:r>
        <w:t xml:space="preserve"> Nnms Ventures Series I LLC</w:t>
      </w:r>
    </w:p>
    <w:p>
      <w:r>
        <w:t xml:space="preserve">5840 Austin Waters </w:t>
      </w:r>
    </w:p>
    <w:p>
      <w:r>
        <w:t>The Colony, TX, 75056.0</w:t>
      </w:r>
    </w:p>
    <w:p>
      <w:r>
        <w:t>Dear Nnms Ventures Series I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819 Se 4th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8444 Spring Valley Rd, Dallas, TX, 75240, </w:t>
      </w:r>
    </w:p>
    <w:p>
      <w:r>
        <w:t xml:space="preserve"> Nortex Security Investment Inc</w:t>
      </w:r>
    </w:p>
    <w:p>
      <w:r>
        <w:t xml:space="preserve">2801 Pottery Trl </w:t>
      </w:r>
    </w:p>
    <w:p>
      <w:r>
        <w:t>Corinth, TX, 76210.0</w:t>
      </w:r>
    </w:p>
    <w:p>
      <w:r>
        <w:t>Dear Nortex Security Investment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8444 Spring Valley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522 W 9th St, Dallas, TX, 75208, </w:t>
      </w:r>
    </w:p>
    <w:p>
      <w:r>
        <w:t xml:space="preserve"> North Oak Cliff Community Development Corp</w:t>
      </w:r>
    </w:p>
    <w:p>
      <w:r>
        <w:t xml:space="preserve">Po Box 1850 </w:t>
      </w:r>
    </w:p>
    <w:p>
      <w:r>
        <w:t>Coppell, TX, 75019.0</w:t>
      </w:r>
    </w:p>
    <w:p>
      <w:r>
        <w:t>Dear North Oak Cliff Community Development Corp,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522 W 9th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117 S Bowser Rd, Richardson, TX, 75081, </w:t>
      </w:r>
    </w:p>
    <w:p>
      <w:r>
        <w:t xml:space="preserve"> North Texas Family Properties 2 LLC</w:t>
      </w:r>
    </w:p>
    <w:p>
      <w:r>
        <w:t xml:space="preserve">Po Box 271293 </w:t>
      </w:r>
    </w:p>
    <w:p>
      <w:r>
        <w:t>Flower Mound, TX, 75027.0</w:t>
      </w:r>
    </w:p>
    <w:p>
      <w:r>
        <w:t>Dear North Texas Family Properties 2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117 S Bowser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112 S Bowser Rd, Richardson, TX, 75081, </w:t>
      </w:r>
    </w:p>
    <w:p>
      <w:r>
        <w:t xml:space="preserve"> North Texas Family Properties 2 LLC</w:t>
      </w:r>
    </w:p>
    <w:p>
      <w:r>
        <w:t xml:space="preserve">Po Box 271293 </w:t>
      </w:r>
    </w:p>
    <w:p>
      <w:r>
        <w:t>Flower Mound, TX, 75027.0</w:t>
      </w:r>
    </w:p>
    <w:p>
      <w:r>
        <w:t>Dear North Texas Family Properties 2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112 S Bowser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113 S Bowser Rd, Richardson, TX, 75081, </w:t>
      </w:r>
    </w:p>
    <w:p>
      <w:r>
        <w:t xml:space="preserve"> North Texas Family Properties 2 LLC</w:t>
      </w:r>
    </w:p>
    <w:p>
      <w:r>
        <w:t xml:space="preserve">Po Box 271293 </w:t>
      </w:r>
    </w:p>
    <w:p>
      <w:r>
        <w:t>Flower Mound, TX, 75027.0</w:t>
      </w:r>
    </w:p>
    <w:p>
      <w:r>
        <w:t>Dear North Texas Family Properties 2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113 S Bowser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3820 Bonnie View Rd, Dallas, TX, 75216, </w:t>
      </w:r>
    </w:p>
    <w:p>
      <w:r>
        <w:t xml:space="preserve"> Northern Data Resources Inc</w:t>
      </w:r>
    </w:p>
    <w:p>
      <w:r>
        <w:t xml:space="preserve">Po Box 867191 </w:t>
      </w:r>
    </w:p>
    <w:p>
      <w:r>
        <w:t>Plano, TX, 75086.0</w:t>
      </w:r>
    </w:p>
    <w:p>
      <w:r>
        <w:t>Dear Northern Data Resources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3820 Bonnie View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204 S 11th St, Garland, TX, 75040, </w:t>
      </w:r>
    </w:p>
    <w:p>
      <w:r>
        <w:t xml:space="preserve"> Northscapes Properties LLC</w:t>
      </w:r>
    </w:p>
    <w:p>
      <w:r>
        <w:t xml:space="preserve">17721 Frank Jackson Dr </w:t>
      </w:r>
    </w:p>
    <w:p>
      <w:r>
        <w:t>Dallas, TX, 75252.0</w:t>
      </w:r>
    </w:p>
    <w:p>
      <w:r>
        <w:t>Dear Northscapes Properties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204 S 11th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3203 Norwalk Ave, Dallas, TX, 75220, </w:t>
      </w:r>
    </w:p>
    <w:p>
      <w:r>
        <w:t xml:space="preserve"> Norwalk Apt LLC</w:t>
      </w:r>
    </w:p>
    <w:p>
      <w:r>
        <w:t xml:space="preserve">1504 Bayberry Ct </w:t>
      </w:r>
    </w:p>
    <w:p>
      <w:r>
        <w:t>Plano, TX, 75093.0</w:t>
      </w:r>
    </w:p>
    <w:p>
      <w:r>
        <w:t>Dear Norwalk Apt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3203 Norwalk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3202 Norwalk Ave, Dallas, TX, 75220, </w:t>
      </w:r>
    </w:p>
    <w:p>
      <w:r>
        <w:t xml:space="preserve"> Norwalk Apt LLC</w:t>
      </w:r>
    </w:p>
    <w:p>
      <w:r>
        <w:t xml:space="preserve">1504 Bayberry Ct </w:t>
      </w:r>
    </w:p>
    <w:p>
      <w:r>
        <w:t>Plano, TX, 75093.0</w:t>
      </w:r>
    </w:p>
    <w:p>
      <w:r>
        <w:t>Dear Norwalk Apt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3202 Norwalk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5925 Frontier Blvd, Mesquite, TX, 75150, </w:t>
      </w:r>
    </w:p>
    <w:p>
      <w:r>
        <w:t xml:space="preserve"> Npt Associates LLC</w:t>
      </w:r>
    </w:p>
    <w:p>
      <w:r>
        <w:t>5151 Belt Line Rd #1150 1150</w:t>
      </w:r>
    </w:p>
    <w:p>
      <w:r>
        <w:t>Dallas, TX, 75254.0</w:t>
      </w:r>
    </w:p>
    <w:p>
      <w:r>
        <w:t>Dear Npt Associates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5925 Frontier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3420 Mcfarlin Blvd, Dallas, TX, 75205, </w:t>
      </w:r>
    </w:p>
    <w:p>
      <w:r>
        <w:t xml:space="preserve"> Nsp Mcfarlin LLC</w:t>
      </w:r>
    </w:p>
    <w:p>
      <w:r>
        <w:t xml:space="preserve">3606 Lovers Ln </w:t>
      </w:r>
    </w:p>
    <w:p>
      <w:r>
        <w:t>Dallas, TX, 75225.0</w:t>
      </w:r>
    </w:p>
    <w:p>
      <w:r>
        <w:t>Dear Nsp Mcfarlin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3420 Mcfarlin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404 Abrams Rd, Richardson, TX, 75081, </w:t>
      </w:r>
    </w:p>
    <w:p>
      <w:r>
        <w:t>Francisco Nunez</w:t>
      </w:r>
    </w:p>
    <w:p>
      <w:r>
        <w:t xml:space="preserve">410 S Kirby St </w:t>
      </w:r>
    </w:p>
    <w:p>
      <w:r>
        <w:t>Garland, TX, 75042.0</w:t>
      </w:r>
    </w:p>
    <w:p>
      <w:r>
        <w:t>Dear FranciscoNunez,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404 Abrams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7317 Holly Hill Dr, Dallas, TX, 75231, </w:t>
      </w:r>
    </w:p>
    <w:p>
      <w:r>
        <w:t xml:space="preserve"> Nuran Inc</w:t>
      </w:r>
    </w:p>
    <w:p>
      <w:r>
        <w:t xml:space="preserve">7317 Holly Hill Dr </w:t>
      </w:r>
    </w:p>
    <w:p>
      <w:r>
        <w:t>Dallas, TX, 75231.0</w:t>
      </w:r>
    </w:p>
    <w:p>
      <w:r>
        <w:t>Dear Nuran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7317 Holly Hill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7229 Holly Hill Dr, Dallas, TX, 75231, </w:t>
      </w:r>
    </w:p>
    <w:p>
      <w:r>
        <w:t xml:space="preserve"> Nuran Inc</w:t>
      </w:r>
    </w:p>
    <w:p>
      <w:r>
        <w:t xml:space="preserve">7317 Holly Hill Dr </w:t>
      </w:r>
    </w:p>
    <w:p>
      <w:r>
        <w:t>Dallas, TX, 75231.0</w:t>
      </w:r>
    </w:p>
    <w:p>
      <w:r>
        <w:t>Dear Nuran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7229 Holly Hill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5800 Sportsmans Pkwy, Dallas, TX, 75211, </w:t>
      </w:r>
    </w:p>
    <w:p>
      <w:r>
        <w:t xml:space="preserve"> Nvtx1 Apartments LLC</w:t>
      </w:r>
    </w:p>
    <w:p>
      <w:r>
        <w:t>7075 Twin Hills Ave #600 600</w:t>
      </w:r>
    </w:p>
    <w:p>
      <w:r>
        <w:t>Dallas, TX, 75231.0</w:t>
      </w:r>
    </w:p>
    <w:p>
      <w:r>
        <w:t>Dear Nvtx1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5800 Sportsmans Pkwy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4221 Rosehill Rd, Garland, TX, 75043, </w:t>
      </w:r>
    </w:p>
    <w:p>
      <w:r>
        <w:t xml:space="preserve"> Nvtx3 Apartments LLC</w:t>
      </w:r>
    </w:p>
    <w:p>
      <w:r>
        <w:t>7880 Via Belfiore #5 5</w:t>
      </w:r>
    </w:p>
    <w:p>
      <w:r>
        <w:t>San Diego, CA, 92129.0</w:t>
      </w:r>
    </w:p>
    <w:p>
      <w:r>
        <w:t>Dear Nvtx3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4221 Rosehill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5222 S Hampton Rd, Dallas, TX, 75232, </w:t>
      </w:r>
    </w:p>
    <w:p>
      <w:r>
        <w:t xml:space="preserve"> Oak Park Equity Lp</w:t>
      </w:r>
    </w:p>
    <w:p>
      <w:r>
        <w:t>1301 W 25th St #510 510</w:t>
      </w:r>
    </w:p>
    <w:p>
      <w:r>
        <w:t>Austin, TX, 78705.0</w:t>
      </w:r>
    </w:p>
    <w:p>
      <w:r>
        <w:t>Dear Oak Park Equity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5222 S Hampton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1920 Robinson Rd, Grand Prairie, TX, 75051, </w:t>
      </w:r>
    </w:p>
    <w:p>
      <w:r>
        <w:t xml:space="preserve"> Oak Timber Grand Prairie Lp</w:t>
      </w:r>
    </w:p>
    <w:p>
      <w:r>
        <w:t>855 Texas St #105 105</w:t>
      </w:r>
    </w:p>
    <w:p>
      <w:r>
        <w:t>Fort Worth, TX, 76102.0</w:t>
      </w:r>
    </w:p>
    <w:p>
      <w:r>
        <w:t>Dear Oak Timber Grand Prairie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1920 Robinson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4112 Herschel Ave, Dallas, TX, 75219, </w:t>
      </w:r>
    </w:p>
    <w:p>
      <w:r>
        <w:t xml:space="preserve"> Oaklawn Rentals LLC</w:t>
      </w:r>
    </w:p>
    <w:p>
      <w:r>
        <w:t xml:space="preserve">6335 Prospect Ave </w:t>
      </w:r>
    </w:p>
    <w:p>
      <w:r>
        <w:t>Dallas, TX, 75214.0</w:t>
      </w:r>
    </w:p>
    <w:p>
      <w:r>
        <w:t>Dear Oaklawn Rentals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4112 Herschel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3605 Mcfarlin Blvd, Dallas, TX, 75205, </w:t>
      </w:r>
    </w:p>
    <w:p>
      <w:r>
        <w:t xml:space="preserve"> Oaklawn Rentals LLC</w:t>
      </w:r>
    </w:p>
    <w:p>
      <w:r>
        <w:t xml:space="preserve">6335 Prospect Ave </w:t>
      </w:r>
    </w:p>
    <w:p>
      <w:r>
        <w:t>Dallas, TX, 75214.0</w:t>
      </w:r>
    </w:p>
    <w:p>
      <w:r>
        <w:t>Dear Oaklawn Rentals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3605 Mcfarlin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3525 S Polk St, Dallas, TX, 75224, </w:t>
      </w:r>
    </w:p>
    <w:p>
      <w:r>
        <w:t xml:space="preserve"> Oaks At Five Mile Apartments L</w:t>
      </w:r>
    </w:p>
    <w:p>
      <w:r>
        <w:t>3245 Main St #235 235</w:t>
      </w:r>
    </w:p>
    <w:p>
      <w:r>
        <w:t>Frisco, TX, 75034.0</w:t>
      </w:r>
    </w:p>
    <w:p>
      <w:r>
        <w:t>Dear Oaks At Five Mile Apartments L,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3525 S Polk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3604 Legendary Ln, Dallas, TX, 75224, </w:t>
      </w:r>
    </w:p>
    <w:p>
      <w:r>
        <w:t xml:space="preserve"> Oaks At Five Mile Apartments L</w:t>
      </w:r>
    </w:p>
    <w:p>
      <w:r>
        <w:t>3245 Main St #235 235</w:t>
      </w:r>
    </w:p>
    <w:p>
      <w:r>
        <w:t>Frisco, TX, 75034.0</w:t>
      </w:r>
    </w:p>
    <w:p>
      <w:r>
        <w:t>Dear Oaks At Five Mile Apartments L,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3604 Legendary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9501 Valley Ranch Pkwy E, Irving, TX, 75063, </w:t>
      </w:r>
    </w:p>
    <w:p>
      <w:r>
        <w:t xml:space="preserve"> Oaks Of Valley Ranch Borrower</w:t>
      </w:r>
    </w:p>
    <w:p>
      <w:r>
        <w:t>800 3rd Ave #2210 2210</w:t>
      </w:r>
    </w:p>
    <w:p>
      <w:r>
        <w:t>New York, NY, 10022.0</w:t>
      </w:r>
    </w:p>
    <w:p>
      <w:r>
        <w:t>Dear Oaks Of Valley Ranch Borrower,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9501 Valley Ranch Pkwy 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731 S Irving Heights Dr, Irving, TX, 75060, </w:t>
      </w:r>
    </w:p>
    <w:p>
      <w:r>
        <w:t xml:space="preserve"> Oakway Manor LLC</w:t>
      </w:r>
    </w:p>
    <w:p>
      <w:r>
        <w:t>101 Chase Ave #105 105</w:t>
      </w:r>
    </w:p>
    <w:p>
      <w:r>
        <w:t>Lakewood, NJ, 8701.0</w:t>
      </w:r>
    </w:p>
    <w:p>
      <w:r>
        <w:t>Dear Oakway Manor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731 S Irving Heights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2468 Bahama Dr, Dallas, TX, 75211, </w:t>
      </w:r>
    </w:p>
    <w:p>
      <w:r>
        <w:t xml:space="preserve"> Oakwood Dallas Inv Lp</w:t>
      </w:r>
    </w:p>
    <w:p>
      <w:r>
        <w:t>1603 Lyndon B Johnson Fwy #350 350</w:t>
      </w:r>
    </w:p>
    <w:p>
      <w:r>
        <w:t>Dallas, TX, 75234.0</w:t>
      </w:r>
    </w:p>
    <w:p>
      <w:r>
        <w:t>Dear Oakwood Dallas Inv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2468 Bahama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2707 Us Highway 80 E, Mesquite, TX, 75150, </w:t>
      </w:r>
    </w:p>
    <w:p>
      <w:r>
        <w:t xml:space="preserve"> Oakwood Redeveloopment LLC</w:t>
      </w:r>
    </w:p>
    <w:p>
      <w:r>
        <w:t>16475 Dallas Pkwy #55 55</w:t>
      </w:r>
    </w:p>
    <w:p>
      <w:r>
        <w:t>Addison, TX, 75001.0</w:t>
      </w:r>
    </w:p>
    <w:p>
      <w:r>
        <w:t>Dear Oakwood Redeveloopment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2707 Us Highway 80 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3438 Mcfarlin Blvd, Dallas, TX, 75205, </w:t>
      </w:r>
    </w:p>
    <w:p>
      <w:r>
        <w:t>J Obanion</w:t>
      </w:r>
    </w:p>
    <w:p>
      <w:r>
        <w:t xml:space="preserve">4340 Morrison Rd </w:t>
      </w:r>
    </w:p>
    <w:p>
      <w:r>
        <w:t>Powder Springs, GA, 30127.0</w:t>
      </w:r>
    </w:p>
    <w:p>
      <w:r>
        <w:t>Dear JObanion,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3438 Mcfarlin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401 Nw 10th St, Grand Prairie, TX, 75050, </w:t>
      </w:r>
    </w:p>
    <w:p>
      <w:r>
        <w:t>Jorge Ochoa</w:t>
      </w:r>
    </w:p>
    <w:p>
      <w:r>
        <w:t xml:space="preserve">1510 Regina Ct S </w:t>
      </w:r>
    </w:p>
    <w:p>
      <w:r>
        <w:t>Irving, TX, 75062.0</w:t>
      </w:r>
    </w:p>
    <w:p>
      <w:r>
        <w:t>Dear JorgeOchoa,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401 Nw 10th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413 Nw 10th St, Grand Prairie, TX, 75050, </w:t>
      </w:r>
    </w:p>
    <w:p>
      <w:r>
        <w:t>Jorge Ochoa</w:t>
      </w:r>
    </w:p>
    <w:p>
      <w:r>
        <w:t xml:space="preserve">1510 Regina Ct S </w:t>
      </w:r>
    </w:p>
    <w:p>
      <w:r>
        <w:t>Irving, TX, 75062.0</w:t>
      </w:r>
    </w:p>
    <w:p>
      <w:r>
        <w:t>Dear JorgeOchoa,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413 Nw 10th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409 Nw 10th St, Grand Prairie, TX, 75050, </w:t>
      </w:r>
    </w:p>
    <w:p>
      <w:r>
        <w:t>Jorge Ochoa</w:t>
      </w:r>
    </w:p>
    <w:p>
      <w:r>
        <w:t xml:space="preserve">1510 Regina Ct S </w:t>
      </w:r>
    </w:p>
    <w:p>
      <w:r>
        <w:t>Irving, TX, 75062.0</w:t>
      </w:r>
    </w:p>
    <w:p>
      <w:r>
        <w:t>Dear JorgeOchoa,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409 Nw 10th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515 N O Connor Rd, Irving, TX, 75061, </w:t>
      </w:r>
    </w:p>
    <w:p>
      <w:r>
        <w:t xml:space="preserve"> Oconnor Las Haciendas LLC</w:t>
      </w:r>
    </w:p>
    <w:p>
      <w:r>
        <w:t xml:space="preserve">515 N O Connor Rd </w:t>
      </w:r>
    </w:p>
    <w:p>
      <w:r>
        <w:t>Irving, TX, 75061.0</w:t>
      </w:r>
    </w:p>
    <w:p>
      <w:r>
        <w:t>Dear Oconnor Las Haciendas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515 N O Connor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618 N Rogers Rd, Irving, TX, 75061, </w:t>
      </w:r>
    </w:p>
    <w:p>
      <w:r>
        <w:t xml:space="preserve"> Off Center LLC</w:t>
      </w:r>
    </w:p>
    <w:p>
      <w:r>
        <w:t xml:space="preserve">6861 Cahoba Ct W </w:t>
      </w:r>
    </w:p>
    <w:p>
      <w:r>
        <w:t>Fort Worth, TX, 76135.0</w:t>
      </w:r>
    </w:p>
    <w:p>
      <w:r>
        <w:t>Dear Off Center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618 N Rogers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1308 S Fitzhugh Ave, Dallas, TX, 75223, </w:t>
      </w:r>
    </w:p>
    <w:p>
      <w:r>
        <w:t>Polycarp Ohakwe</w:t>
      </w:r>
    </w:p>
    <w:p>
      <w:r>
        <w:t xml:space="preserve">3327 Chapelwood Dr </w:t>
      </w:r>
    </w:p>
    <w:p>
      <w:r>
        <w:t>Sunnyvale, TX, 75182.0</w:t>
      </w:r>
    </w:p>
    <w:p>
      <w:r>
        <w:t>Dear PolycarpOhakwe,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1308 S Fitzhugh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1302 S Fitzhugh Ave, Dallas, TX, 75223, </w:t>
      </w:r>
    </w:p>
    <w:p>
      <w:r>
        <w:t>Polycarp Ohakwe</w:t>
      </w:r>
    </w:p>
    <w:p>
      <w:r>
        <w:t xml:space="preserve">3327 Chapelwood Dr </w:t>
      </w:r>
    </w:p>
    <w:p>
      <w:r>
        <w:t>Sunnyvale, TX, 75182.0</w:t>
      </w:r>
    </w:p>
    <w:p>
      <w:r>
        <w:t>Dear PolycarpOhakwe,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1302 S Fitzhugh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4638 San Jacinto St, Dallas, TX, 75204, </w:t>
      </w:r>
    </w:p>
    <w:p>
      <w:r>
        <w:t xml:space="preserve"> Oibara Cattle Family Holdings</w:t>
      </w:r>
    </w:p>
    <w:p>
      <w:r>
        <w:t xml:space="preserve">2808 Cole Ave </w:t>
      </w:r>
    </w:p>
    <w:p>
      <w:r>
        <w:t>Dallas, TX, 75204.0</w:t>
      </w:r>
    </w:p>
    <w:p>
      <w:r>
        <w:t>Dear Oibara Cattle Family Holdings,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4638 San Jacinto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5009 Bryan St, Dallas, TX, 75206, </w:t>
      </w:r>
    </w:p>
    <w:p>
      <w:r>
        <w:t xml:space="preserve"> Old East Bryan LLC</w:t>
      </w:r>
    </w:p>
    <w:p>
      <w:r>
        <w:t xml:space="preserve">6380 Forefront Ave </w:t>
      </w:r>
    </w:p>
    <w:p>
      <w:r>
        <w:t>Frisco, TX, 75036.0</w:t>
      </w:r>
    </w:p>
    <w:p>
      <w:r>
        <w:t>Dear Old East Bryan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5009 Bryan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330 N Ewing Ave, Dallas, TX, 75203, </w:t>
      </w:r>
    </w:p>
    <w:p>
      <w:r>
        <w:t xml:space="preserve"> Olerio Interests LLC</w:t>
      </w:r>
    </w:p>
    <w:p>
      <w:r>
        <w:t>6310 Lemmon Ave #202 202</w:t>
      </w:r>
    </w:p>
    <w:p>
      <w:r>
        <w:t>Dallas, TX, 75209.0</w:t>
      </w:r>
    </w:p>
    <w:p>
      <w:r>
        <w:t>Dear Olerio Interests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330 N Ewing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5833 Oram St, Dallas, TX, 75206, </w:t>
      </w:r>
    </w:p>
    <w:p>
      <w:r>
        <w:t xml:space="preserve"> Ollevic Properties LLC</w:t>
      </w:r>
    </w:p>
    <w:p>
      <w:r>
        <w:t xml:space="preserve">3951 Cedarbrush Dr </w:t>
      </w:r>
    </w:p>
    <w:p>
      <w:r>
        <w:t>Dallas, TX, 75229.0</w:t>
      </w:r>
    </w:p>
    <w:p>
      <w:r>
        <w:t>Dear Ollevic Properties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5833 Oram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5837 Oram St, Dallas, TX, 75206, </w:t>
      </w:r>
    </w:p>
    <w:p>
      <w:r>
        <w:t xml:space="preserve"> Ollevic Properties LLC</w:t>
      </w:r>
    </w:p>
    <w:p>
      <w:r>
        <w:t xml:space="preserve">3951 Cedarbrush Dr </w:t>
      </w:r>
    </w:p>
    <w:p>
      <w:r>
        <w:t>Dallas, TX, 75229.0</w:t>
      </w:r>
    </w:p>
    <w:p>
      <w:r>
        <w:t>Dear Ollevic Properties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5837 Oram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4235 Gilbert Ave, Dallas, TX, 75219, </w:t>
      </w:r>
    </w:p>
    <w:p>
      <w:r>
        <w:t>John Olson</w:t>
      </w:r>
    </w:p>
    <w:p>
      <w:r>
        <w:t xml:space="preserve">4038 Holland Ave </w:t>
      </w:r>
    </w:p>
    <w:p>
      <w:r>
        <w:t>Dallas, TX, 75219.0</w:t>
      </w:r>
    </w:p>
    <w:p>
      <w:r>
        <w:t>Dear JohnOlson,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4235 Gilbert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4001 Malcolm X Blvd, Dallas, TX, 75215, </w:t>
      </w:r>
    </w:p>
    <w:p>
      <w:r>
        <w:t xml:space="preserve"> Om Prosperity LLC</w:t>
      </w:r>
    </w:p>
    <w:p>
      <w:r>
        <w:t xml:space="preserve">4017 Bordeaux Cir </w:t>
      </w:r>
    </w:p>
    <w:p>
      <w:r>
        <w:t>Flower Mound, TX, 75022.0</w:t>
      </w:r>
    </w:p>
    <w:p>
      <w:r>
        <w:t>Dear Om Prosperity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4001 Malcolm X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4001 Malcolm X Blvd, Dallas, TX, 75215, </w:t>
      </w:r>
    </w:p>
    <w:p>
      <w:r>
        <w:t xml:space="preserve"> Om Prosperity LLC</w:t>
      </w:r>
    </w:p>
    <w:p>
      <w:r>
        <w:t xml:space="preserve">4017 Bordeaux Cir </w:t>
      </w:r>
    </w:p>
    <w:p>
      <w:r>
        <w:t>Flower Mound, TX, 75022.0</w:t>
      </w:r>
    </w:p>
    <w:p>
      <w:r>
        <w:t>Dear Om Prosperity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4001 Malcolm X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1201 Americana Ln, Mesquite, TX, 75150, </w:t>
      </w:r>
    </w:p>
    <w:p>
      <w:r>
        <w:t xml:space="preserve"> One Townecrest Assoc Ltd</w:t>
      </w:r>
    </w:p>
    <w:p>
      <w:r>
        <w:t xml:space="preserve">W Georgia St </w:t>
      </w:r>
    </w:p>
    <w:p>
      <w:r>
        <w:t xml:space="preserve">, , </w:t>
      </w:r>
    </w:p>
    <w:p>
      <w:r>
        <w:t>Dear One Townecrest Assoc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1201 Americana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4929 Reiger Ave, Dallas, TX, 75214, </w:t>
      </w:r>
    </w:p>
    <w:p>
      <w:r>
        <w:t>Tsuyoshi Ono</w:t>
      </w:r>
    </w:p>
    <w:p>
      <w:r>
        <w:t>14881 Quorum Dr #190 190</w:t>
      </w:r>
    </w:p>
    <w:p>
      <w:r>
        <w:t>Dallas, TX, 75254.0</w:t>
      </w:r>
    </w:p>
    <w:p>
      <w:r>
        <w:t>Dear TsuyoshiOno,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4929 Reiger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2530 Reagan St, Dallas, TX, 75219, </w:t>
      </w:r>
    </w:p>
    <w:p>
      <w:r>
        <w:t xml:space="preserve"> Op Land Exchange LLC</w:t>
      </w:r>
    </w:p>
    <w:p>
      <w:r>
        <w:t xml:space="preserve">3819 Maple Ave </w:t>
      </w:r>
    </w:p>
    <w:p>
      <w:r>
        <w:t>Dallas, TX, 75219.0</w:t>
      </w:r>
    </w:p>
    <w:p>
      <w:r>
        <w:t>Dear Op Land Exchange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2530 Reagan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5937 Oram St, Dallas, TX, 75206, </w:t>
      </w:r>
    </w:p>
    <w:p>
      <w:r>
        <w:t xml:space="preserve"> Oram Rentals LLC</w:t>
      </w:r>
    </w:p>
    <w:p>
      <w:r>
        <w:t xml:space="preserve">6335 Prospect Ave </w:t>
      </w:r>
    </w:p>
    <w:p>
      <w:r>
        <w:t>Dallas, TX, 75214.0</w:t>
      </w:r>
    </w:p>
    <w:p>
      <w:r>
        <w:t>Dear Oram Rentals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5937 Oram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5811 Oram St, Dallas, TX, 75206, </w:t>
      </w:r>
    </w:p>
    <w:p>
      <w:r>
        <w:t xml:space="preserve"> Oram Rentals LLC</w:t>
      </w:r>
    </w:p>
    <w:p>
      <w:r>
        <w:t xml:space="preserve">6335 Prospect Ave </w:t>
      </w:r>
    </w:p>
    <w:p>
      <w:r>
        <w:t>Dallas, TX, 75214.0</w:t>
      </w:r>
    </w:p>
    <w:p>
      <w:r>
        <w:t>Dear Oram Rentals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5811 Oram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533 Melba St, Dallas, TX, 75208, </w:t>
      </w:r>
    </w:p>
    <w:p>
      <w:r>
        <w:t>Mario Ortiz</w:t>
      </w:r>
    </w:p>
    <w:p>
      <w:r>
        <w:t xml:space="preserve">1604 Enchanted Ln </w:t>
      </w:r>
    </w:p>
    <w:p>
      <w:r>
        <w:t>Lancaster, TX, 75146.0</w:t>
      </w:r>
    </w:p>
    <w:p>
      <w:r>
        <w:t>Dear MarioOrtiz,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533 Melba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1314 Bluffview Dr, Seagoville, TX, 75159, </w:t>
      </w:r>
    </w:p>
    <w:p>
      <w:r>
        <w:t>Denis Ory</w:t>
      </w:r>
    </w:p>
    <w:p>
      <w:r>
        <w:t xml:space="preserve">810 Foxwood Ln </w:t>
      </w:r>
    </w:p>
    <w:p>
      <w:r>
        <w:t>Wylie, TX, 75098.0</w:t>
      </w:r>
    </w:p>
    <w:p>
      <w:r>
        <w:t>Dear DenisOry,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1314 Bluffview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1316 Bluffview Dr, Seagoville, TX, 75159, </w:t>
      </w:r>
    </w:p>
    <w:p>
      <w:r>
        <w:t>Denis Ory</w:t>
      </w:r>
    </w:p>
    <w:p>
      <w:r>
        <w:t xml:space="preserve">810 Foxwood Ln </w:t>
      </w:r>
    </w:p>
    <w:p>
      <w:r>
        <w:t>Wylie, TX, 75098.0</w:t>
      </w:r>
    </w:p>
    <w:p>
      <w:r>
        <w:t>Dear DenisOry,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1316 Bluffview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219 Se 13th St, Grand Prairie, TX, 75051, </w:t>
      </w:r>
    </w:p>
    <w:p>
      <w:r>
        <w:t>Calvin Osborne</w:t>
      </w:r>
    </w:p>
    <w:p>
      <w:r>
        <w:t xml:space="preserve">3659 Highwood Dr Se </w:t>
      </w:r>
    </w:p>
    <w:p>
      <w:r>
        <w:t>Washington, DC, 20020.0</w:t>
      </w:r>
    </w:p>
    <w:p>
      <w:r>
        <w:t>Dear CalvinOsborne,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219 Se 13th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2700 Knight St, Dallas, TX, 75219, </w:t>
      </w:r>
    </w:p>
    <w:p>
      <w:r>
        <w:t>Charles Ostermann</w:t>
      </w:r>
    </w:p>
    <w:p>
      <w:r>
        <w:t xml:space="preserve">2700 Knight St </w:t>
      </w:r>
    </w:p>
    <w:p>
      <w:r>
        <w:t>Dallas, TX, 75219.0</w:t>
      </w:r>
    </w:p>
    <w:p>
      <w:r>
        <w:t>Dear CharlesOstermann,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2700 Knight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4345 Travis St, Dallas, TX, 75205, </w:t>
      </w:r>
    </w:p>
    <w:p>
      <w:r>
        <w:t xml:space="preserve"> Ostermann &amp; Associates Inc</w:t>
      </w:r>
    </w:p>
    <w:p>
      <w:r>
        <w:t xml:space="preserve">2700 Knight St </w:t>
      </w:r>
    </w:p>
    <w:p>
      <w:r>
        <w:t>Dallas, TX, 75219.0</w:t>
      </w:r>
    </w:p>
    <w:p>
      <w:r>
        <w:t>Dear Ostermann &amp; Associates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4345 Travis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1700 Carl Rd, Irving, TX, 75061, </w:t>
      </w:r>
    </w:p>
    <w:p>
      <w:r>
        <w:t>Mary Owen</w:t>
      </w:r>
    </w:p>
    <w:p>
      <w:r>
        <w:t xml:space="preserve">1309 E Grauwyler Rd </w:t>
      </w:r>
    </w:p>
    <w:p>
      <w:r>
        <w:t>Irving, TX, 75061.0</w:t>
      </w:r>
    </w:p>
    <w:p>
      <w:r>
        <w:t>Dear MaryOwen,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1700 Carl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1320 W Kingsley Rd, Garland, TX, 75041, </w:t>
      </w:r>
    </w:p>
    <w:p>
      <w:r>
        <w:t xml:space="preserve"> Oyster Rock LLC Stec180-306</w:t>
      </w:r>
    </w:p>
    <w:p>
      <w:r>
        <w:t xml:space="preserve">26400 Kuykendahl Rd </w:t>
      </w:r>
    </w:p>
    <w:p>
      <w:r>
        <w:t>Tomball, TX, 77375.0</w:t>
      </w:r>
    </w:p>
    <w:p>
      <w:r>
        <w:t>Dear Oyster Rock LLC Stec180-306,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1320 W Kingsley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2522 Fort Worth Ave, Dallas, TX, 75211, </w:t>
      </w:r>
    </w:p>
    <w:p>
      <w:r>
        <w:t xml:space="preserve"> Pacifica Harborview Kessler Ll</w:t>
      </w:r>
    </w:p>
    <w:p>
      <w:r>
        <w:t>1775 Hancock St #200 200</w:t>
      </w:r>
    </w:p>
    <w:p>
      <w:r>
        <w:t>San Diego, CA, 92110.0</w:t>
      </w:r>
    </w:p>
    <w:p>
      <w:r>
        <w:t>Dear Pacifica Harborview Kessler Ll,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2522 Fort Worth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1702 Edgefield Dr, Garland, TX, 75040, </w:t>
      </w:r>
    </w:p>
    <w:p>
      <w:r>
        <w:t xml:space="preserve"> Palacio Apartments Ltd</w:t>
      </w:r>
    </w:p>
    <w:p>
      <w:r>
        <w:t>508 Twilight Trl #99 99</w:t>
      </w:r>
    </w:p>
    <w:p>
      <w:r>
        <w:t>Richardson, TX, 75080.0</w:t>
      </w:r>
    </w:p>
    <w:p>
      <w:r>
        <w:t>Dear Palacio Apartments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1702 Edgefield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9506 Valley Ranch Pkwy W, Irving, TX, 75063, </w:t>
      </w:r>
    </w:p>
    <w:p>
      <w:r>
        <w:t>Sita Pant</w:t>
      </w:r>
    </w:p>
    <w:p>
      <w:r>
        <w:t xml:space="preserve">9506 Valley Ranch Pkwy W </w:t>
      </w:r>
    </w:p>
    <w:p>
      <w:r>
        <w:t>Irving, TX, 75063.0</w:t>
      </w:r>
    </w:p>
    <w:p>
      <w:r>
        <w:t>Dear SitaPant,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9506 Valley Ranch Pkwy W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1101 Hidden Rdg, Irving, TX, 75038, </w:t>
      </w:r>
    </w:p>
    <w:p>
      <w:r>
        <w:t xml:space="preserve"> Paramount Jp LLC</w:t>
      </w:r>
    </w:p>
    <w:p>
      <w:r>
        <w:t>1445 Ross Ave #2400 2400</w:t>
      </w:r>
    </w:p>
    <w:p>
      <w:r>
        <w:t>Dallas, TX, 75202.0</w:t>
      </w:r>
    </w:p>
    <w:p>
      <w:r>
        <w:t>Dear Paramount Jp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1101 Hidden Rdg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3601 Pioneer Rd, Balch Springs, TX, 75180, </w:t>
      </w:r>
    </w:p>
    <w:p>
      <w:r>
        <w:t>W Pardue</w:t>
      </w:r>
    </w:p>
    <w:p>
      <w:r>
        <w:t>508 Twilight Trl #99 99</w:t>
      </w:r>
    </w:p>
    <w:p>
      <w:r>
        <w:t>Richardson, TX, 75080.0</w:t>
      </w:r>
    </w:p>
    <w:p>
      <w:r>
        <w:t>Dear WPardue,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3601 Pioneer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3444 Haynie Ave, Dallas, TX, 75205, </w:t>
      </w:r>
    </w:p>
    <w:p>
      <w:r>
        <w:t xml:space="preserve"> Park Cities Apts Inc</w:t>
      </w:r>
    </w:p>
    <w:p>
      <w:r>
        <w:t xml:space="preserve">8440 Tulane St </w:t>
      </w:r>
    </w:p>
    <w:p>
      <w:r>
        <w:t>Dallas, TX, 75225.0</w:t>
      </w:r>
    </w:p>
    <w:p>
      <w:r>
        <w:t>Dear Park Cities Apts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3444 Haynie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7575 S Westmoreland Rd, Dallas, TX, 75237, </w:t>
      </w:r>
    </w:p>
    <w:p>
      <w:r>
        <w:t xml:space="preserve"> Park Village Lp</w:t>
      </w:r>
    </w:p>
    <w:p>
      <w:r>
        <w:t>800 3rd Ave #2210 2210</w:t>
      </w:r>
    </w:p>
    <w:p>
      <w:r>
        <w:t>New York, NY, 10022.0</w:t>
      </w:r>
    </w:p>
    <w:p>
      <w:r>
        <w:t>Dear Park Village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7575 S Westmoreland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4140 Druid Ln, Dallas, TX, 75205, </w:t>
      </w:r>
    </w:p>
    <w:p>
      <w:r>
        <w:t>Michael Parker</w:t>
      </w:r>
    </w:p>
    <w:p>
      <w:r>
        <w:t xml:space="preserve">3600 Potomac Ave </w:t>
      </w:r>
    </w:p>
    <w:p>
      <w:r>
        <w:t>Dallas, TX, 75205.0</w:t>
      </w:r>
    </w:p>
    <w:p>
      <w:r>
        <w:t>Dear MichaelParker,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4140 Druid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2833 Community Dr, Dallas, TX, 75220, </w:t>
      </w:r>
    </w:p>
    <w:p>
      <w:r>
        <w:t xml:space="preserve"> Parkside Apartments LLC</w:t>
      </w:r>
    </w:p>
    <w:p>
      <w:r>
        <w:t xml:space="preserve">2833 Community Dr </w:t>
      </w:r>
    </w:p>
    <w:p>
      <w:r>
        <w:t>Dallas, TX, 75220.0</w:t>
      </w:r>
    </w:p>
    <w:p>
      <w:r>
        <w:t>Dear Parkside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2833 Community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4538 University Blvd, Dallas, TX, 75205, </w:t>
      </w:r>
    </w:p>
    <w:p>
      <w:r>
        <w:t xml:space="preserve"> Parkwood Apartments LLC</w:t>
      </w:r>
    </w:p>
    <w:p>
      <w:r>
        <w:t xml:space="preserve">Po Box 670782 </w:t>
      </w:r>
    </w:p>
    <w:p>
      <w:r>
        <w:t>Dallas, TX, 75367.0</w:t>
      </w:r>
    </w:p>
    <w:p>
      <w:r>
        <w:t>Dear Parkwood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4538 University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14833 Spring Creek Rd, Dallas, TX, 75248, </w:t>
      </w:r>
    </w:p>
    <w:p>
      <w:r>
        <w:t xml:space="preserve"> Paskin 14833 Spring Creek LLC</w:t>
      </w:r>
    </w:p>
    <w:p>
      <w:r>
        <w:t>735 State St #416 416</w:t>
      </w:r>
    </w:p>
    <w:p>
      <w:r>
        <w:t>Santa Barbara, CA, 93101.0</w:t>
      </w:r>
    </w:p>
    <w:p>
      <w:r>
        <w:t>Dear Paskin 14833 Spring Creek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14833 Spring Creek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6127 Goliad Ave, Dallas, TX, 75214, </w:t>
      </w:r>
    </w:p>
    <w:p>
      <w:r>
        <w:t>Timothy Pauletti</w:t>
      </w:r>
    </w:p>
    <w:p>
      <w:r>
        <w:t xml:space="preserve">5833 Belmont Ave </w:t>
      </w:r>
    </w:p>
    <w:p>
      <w:r>
        <w:t>Dallas, TX, 75206.0</w:t>
      </w:r>
    </w:p>
    <w:p>
      <w:r>
        <w:t>Dear TimothyPauletti,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6127 Goliad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1000 W Rochelle Rd, Irving, TX, 75062, </w:t>
      </w:r>
    </w:p>
    <w:p>
      <w:r>
        <w:t xml:space="preserve"> Pb Holdings Ii LLC</w:t>
      </w:r>
    </w:p>
    <w:p>
      <w:r>
        <w:t xml:space="preserve">Po Box 336 </w:t>
      </w:r>
    </w:p>
    <w:p>
      <w:r>
        <w:t>Coppell, TX, 75019.0</w:t>
      </w:r>
    </w:p>
    <w:p>
      <w:r>
        <w:t>Dear Pb Holdings Ii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1000 W Rochelle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4500 W Northgate Dr, Irving, TX, 75062, </w:t>
      </w:r>
    </w:p>
    <w:p>
      <w:r>
        <w:t xml:space="preserve"> Pbh Valley Creek LLC</w:t>
      </w:r>
    </w:p>
    <w:p>
      <w:r>
        <w:t>777 Brickell Ave #1200 1200</w:t>
      </w:r>
    </w:p>
    <w:p>
      <w:r>
        <w:t>Miami, FL, 33131.0</w:t>
      </w:r>
    </w:p>
    <w:p>
      <w:r>
        <w:t>Dear Pbh Valley Creek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4500 W Northgate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104 S Windomere Ave, Dallas, TX, 75208, </w:t>
      </w:r>
    </w:p>
    <w:p>
      <w:r>
        <w:t xml:space="preserve"> Pccv 3 LLC</w:t>
      </w:r>
    </w:p>
    <w:p>
      <w:r>
        <w:t>3131 Mckinney Ave #502 502</w:t>
      </w:r>
    </w:p>
    <w:p>
      <w:r>
        <w:t>Dallas, TX, 75204.0</w:t>
      </w:r>
    </w:p>
    <w:p>
      <w:r>
        <w:t>Dear Pccv 3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104 S Windomere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1314 Peabody Ave, Dallas, TX, 75215, </w:t>
      </w:r>
    </w:p>
    <w:p>
      <w:r>
        <w:t xml:space="preserve"> Peabody Manor LLC</w:t>
      </w:r>
    </w:p>
    <w:p>
      <w:r>
        <w:t xml:space="preserve">1923 S Edgefield Ave </w:t>
      </w:r>
    </w:p>
    <w:p>
      <w:r>
        <w:t>Dallas, TX, 75224.0</w:t>
      </w:r>
    </w:p>
    <w:p>
      <w:r>
        <w:t>Dear Peabody Manor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1314 Peabody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1508 N Peak St, Dallas, TX, 75204, </w:t>
      </w:r>
    </w:p>
    <w:p>
      <w:r>
        <w:t xml:space="preserve"> Peak 1508 LLC</w:t>
      </w:r>
    </w:p>
    <w:p>
      <w:r>
        <w:t xml:space="preserve">3815 Van Ness Ln </w:t>
      </w:r>
    </w:p>
    <w:p>
      <w:r>
        <w:t>Dallas, TX, 75220.0</w:t>
      </w:r>
    </w:p>
    <w:p>
      <w:r>
        <w:t>Dear Peak 1508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1508 N Peak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924 Hilltop Dr, Irving, TX, 75060, </w:t>
      </w:r>
    </w:p>
    <w:p>
      <w:r>
        <w:t xml:space="preserve"> Pecan Village Apartments</w:t>
      </w:r>
    </w:p>
    <w:p>
      <w:r>
        <w:t>508 Twilight Trl #99 99</w:t>
      </w:r>
    </w:p>
    <w:p>
      <w:r>
        <w:t>Richardson, TX, 75080.0</w:t>
      </w:r>
    </w:p>
    <w:p>
      <w:r>
        <w:t>Dear Pecan Village Apartments,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924 Hilltop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500 N Ewing Ave, Dallas, TX, 75203, </w:t>
      </w:r>
    </w:p>
    <w:p>
      <w:r>
        <w:t>Jose Pedroza</w:t>
      </w:r>
    </w:p>
    <w:p>
      <w:r>
        <w:t xml:space="preserve">500 N Ewing Ave </w:t>
      </w:r>
    </w:p>
    <w:p>
      <w:r>
        <w:t>Dallas, TX, 75203.0</w:t>
      </w:r>
    </w:p>
    <w:p>
      <w:r>
        <w:t>Dear JosePedroza,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500 N Ewing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4500 Westway Ave, Dallas, TX, 75205, </w:t>
      </w:r>
    </w:p>
    <w:p>
      <w:r>
        <w:t>George Pelletier</w:t>
      </w:r>
    </w:p>
    <w:p>
      <w:r>
        <w:t xml:space="preserve">2512 State St </w:t>
      </w:r>
    </w:p>
    <w:p>
      <w:r>
        <w:t>Dallas, TX, 75201.0</w:t>
      </w:r>
    </w:p>
    <w:p>
      <w:r>
        <w:t>Dear GeorgePelletier,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4500 Westway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1916 Mcbroom St, Dallas, TX, 75212, </w:t>
      </w:r>
    </w:p>
    <w:p>
      <w:r>
        <w:t>Andrew Pepper</w:t>
      </w:r>
    </w:p>
    <w:p>
      <w:r>
        <w:t xml:space="preserve">Po Box 851512 </w:t>
      </w:r>
    </w:p>
    <w:p>
      <w:r>
        <w:t>Richardson, TX, 75085.0</w:t>
      </w:r>
    </w:p>
    <w:p>
      <w:r>
        <w:t>Dear AndrewPepper,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1916 Mcbroom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1807 Pratt St, Dallas, TX, 75224, </w:t>
      </w:r>
    </w:p>
    <w:p>
      <w:r>
        <w:t>Jaime Peralta</w:t>
      </w:r>
    </w:p>
    <w:p>
      <w:r>
        <w:t xml:space="preserve">1807 Pratt St </w:t>
      </w:r>
    </w:p>
    <w:p>
      <w:r>
        <w:t>Dallas, TX, 75224.0</w:t>
      </w:r>
    </w:p>
    <w:p>
      <w:r>
        <w:t>Dear JaimePeralta,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1807 Pratt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1127 Phinney Ave, Dallas, TX, 75211, </w:t>
      </w:r>
    </w:p>
    <w:p>
      <w:r>
        <w:t>Roberto Perez</w:t>
      </w:r>
    </w:p>
    <w:p>
      <w:r>
        <w:t xml:space="preserve">Po Box 5051 </w:t>
      </w:r>
    </w:p>
    <w:p>
      <w:r>
        <w:t>Culver City, CA, 90231.0</w:t>
      </w:r>
    </w:p>
    <w:p>
      <w:r>
        <w:t>Dear RobertoPerez,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1127 Phinney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3333 E Illinois Ave, Dallas, TX, 75216, </w:t>
      </w:r>
    </w:p>
    <w:p>
      <w:r>
        <w:t xml:space="preserve"> Perfect &amp; Social Living LLC</w:t>
      </w:r>
    </w:p>
    <w:p>
      <w:r>
        <w:t xml:space="preserve">3402 Whitney Dr </w:t>
      </w:r>
    </w:p>
    <w:p>
      <w:r>
        <w:t>Frisco, TX, 75034.0</w:t>
      </w:r>
    </w:p>
    <w:p>
      <w:r>
        <w:t>Dear Perfect &amp; Social Living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3333 E Illinois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3341 E Illinois Ave, Dallas, TX, 75216, </w:t>
      </w:r>
    </w:p>
    <w:p>
      <w:r>
        <w:t xml:space="preserve"> Perfect &amp; Social Living LLC</w:t>
      </w:r>
    </w:p>
    <w:p>
      <w:r>
        <w:t xml:space="preserve">3402 Whitney Dr </w:t>
      </w:r>
    </w:p>
    <w:p>
      <w:r>
        <w:t>Frisco, TX, 75034.0</w:t>
      </w:r>
    </w:p>
    <w:p>
      <w:r>
        <w:t>Dear Perfect &amp; Social Living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3341 E Illinois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511 E 6th St, Irving, TX, 75060, </w:t>
      </w:r>
    </w:p>
    <w:p>
      <w:r>
        <w:t xml:space="preserve"> Perfect And Modern Team LLC</w:t>
      </w:r>
    </w:p>
    <w:p>
      <w:r>
        <w:t xml:space="preserve">511 E 6th St </w:t>
      </w:r>
    </w:p>
    <w:p>
      <w:r>
        <w:t>Irving, TX, 75060.0</w:t>
      </w:r>
    </w:p>
    <w:p>
      <w:r>
        <w:t>Dear Perfect And Modern Team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511 E 6th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2502 Al Lipscomb Way, Dallas, TX, 75215, </w:t>
      </w:r>
    </w:p>
    <w:p>
      <w:r>
        <w:t xml:space="preserve"> Perfect Living LLC</w:t>
      </w:r>
    </w:p>
    <w:p>
      <w:r>
        <w:t xml:space="preserve">3402 Whitney Dr </w:t>
      </w:r>
    </w:p>
    <w:p>
      <w:r>
        <w:t>Frisco, TX, 75034.0</w:t>
      </w:r>
    </w:p>
    <w:p>
      <w:r>
        <w:t>Dear Perfect Living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2502 Al Lipscomb Way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3921 Rawlins St, Dallas, TX, 75219, </w:t>
      </w:r>
    </w:p>
    <w:p>
      <w:r>
        <w:t xml:space="preserve"> Pgh Sierra LLC</w:t>
      </w:r>
    </w:p>
    <w:p>
      <w:r>
        <w:t xml:space="preserve">2517 Thomas Ave </w:t>
      </w:r>
    </w:p>
    <w:p>
      <w:r>
        <w:t>Dallas, TX, 75201.0</w:t>
      </w:r>
    </w:p>
    <w:p>
      <w:r>
        <w:t>Dear Pgh Sierra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3921 Rawlins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318 Renfro St, Grand Prairie, TX, 75051, </w:t>
      </w:r>
    </w:p>
    <w:p>
      <w:r>
        <w:t>Chamathil Phillip</w:t>
      </w:r>
    </w:p>
    <w:p>
      <w:r>
        <w:t xml:space="preserve">1623 Skyview Dr </w:t>
      </w:r>
    </w:p>
    <w:p>
      <w:r>
        <w:t>Irving, TX, 75060.0</w:t>
      </w:r>
    </w:p>
    <w:p>
      <w:r>
        <w:t>Dear ChamathilPhillip,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318 Renfro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1600 Lindy Ln, Irving, TX, 75060, </w:t>
      </w:r>
    </w:p>
    <w:p>
      <w:r>
        <w:t>Jose Piconmartinez</w:t>
      </w:r>
    </w:p>
    <w:p>
      <w:r>
        <w:t xml:space="preserve">1600 Lindy Ln </w:t>
      </w:r>
    </w:p>
    <w:p>
      <w:r>
        <w:t>Irving, TX, 75060.0</w:t>
      </w:r>
    </w:p>
    <w:p>
      <w:r>
        <w:t>Dear JosePiconmartinez,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1600 Lindy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5508 Tremont St, Dallas, TX, 75214, </w:t>
      </w:r>
    </w:p>
    <w:p>
      <w:r>
        <w:t xml:space="preserve"> Pierce B Ltd Liability Co</w:t>
      </w:r>
    </w:p>
    <w:p>
      <w:r>
        <w:t xml:space="preserve">2701 Prado Ln </w:t>
      </w:r>
    </w:p>
    <w:p>
      <w:r>
        <w:t>Marietta, GA, 30066.0</w:t>
      </w:r>
    </w:p>
    <w:p>
      <w:r>
        <w:t>Dear Pierce B Ltd Liability Co,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5508 Tremont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3910 W Walnut St, Garland, TX, 75042, </w:t>
      </w:r>
    </w:p>
    <w:p>
      <w:r>
        <w:t xml:space="preserve"> Pineview Apartments 152 LLC</w:t>
      </w:r>
    </w:p>
    <w:p>
      <w:r>
        <w:t>6300 Ridglea Pl #420 420</w:t>
      </w:r>
    </w:p>
    <w:p>
      <w:r>
        <w:t>Fort Worth, TX, 76116.0</w:t>
      </w:r>
    </w:p>
    <w:p>
      <w:r>
        <w:t>Dear Pineview Apartments 152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3910 W Walnut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13321 Emily Rd, Dallas, TX, 75240, </w:t>
      </w:r>
    </w:p>
    <w:p>
      <w:r>
        <w:t xml:space="preserve"> Plan Homes Inc</w:t>
      </w:r>
    </w:p>
    <w:p>
      <w:r>
        <w:t xml:space="preserve">13321 Emily Rd </w:t>
      </w:r>
    </w:p>
    <w:p>
      <w:r>
        <w:t>Dallas, TX, 75240.0</w:t>
      </w:r>
    </w:p>
    <w:p>
      <w:r>
        <w:t>Dear Plan Homes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13321 Emily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1126 Perry St, Irving, TX, 75060, </w:t>
      </w:r>
    </w:p>
    <w:p>
      <w:r>
        <w:t>Jose Plascencia</w:t>
      </w:r>
    </w:p>
    <w:p>
      <w:r>
        <w:t xml:space="preserve">37101 Populus Ave </w:t>
      </w:r>
    </w:p>
    <w:p>
      <w:r>
        <w:t>Palmdale, CA, 93552.0</w:t>
      </w:r>
    </w:p>
    <w:p>
      <w:r>
        <w:t>Dear JosePlascencia,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1126 Perry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121 Pleasant Dr, Dallas, TX, 75217, </w:t>
      </w:r>
    </w:p>
    <w:p>
      <w:r>
        <w:t xml:space="preserve"> Pleasant Cielo LLC</w:t>
      </w:r>
    </w:p>
    <w:p>
      <w:r>
        <w:t xml:space="preserve">838 N Bunker Hill Ave </w:t>
      </w:r>
    </w:p>
    <w:p>
      <w:r>
        <w:t>Los Angeles, CA, 90012.0</w:t>
      </w:r>
    </w:p>
    <w:p>
      <w:r>
        <w:t>Dear Pleasant Cielo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121 Pleasant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1405 Plowman Ave, Dallas, TX, 75203, </w:t>
      </w:r>
    </w:p>
    <w:p>
      <w:r>
        <w:t xml:space="preserve"> Plowman Ave Ppties LLC</w:t>
      </w:r>
    </w:p>
    <w:p>
      <w:r>
        <w:t xml:space="preserve">Po Box 4232 </w:t>
      </w:r>
    </w:p>
    <w:p>
      <w:r>
        <w:t>Dallas, TX, 75208.0</w:t>
      </w:r>
    </w:p>
    <w:p>
      <w:r>
        <w:t>Dear Plowman Ave Ppties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1405 Plowman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6514 Ridgecrest Rd, Dallas, TX, 75231, </w:t>
      </w:r>
    </w:p>
    <w:p>
      <w:r>
        <w:t xml:space="preserve"> Pointe Dallas The</w:t>
      </w:r>
    </w:p>
    <w:p>
      <w:r>
        <w:t>1315 N Cooper St #121 121</w:t>
      </w:r>
    </w:p>
    <w:p>
      <w:r>
        <w:t>Arlington, TX, 76011.0</w:t>
      </w:r>
    </w:p>
    <w:p>
      <w:r>
        <w:t>Dear Pointe Dallas The,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6514 Ridgecrest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5750 Marquita Ave, Dallas, TX, 75206, </w:t>
      </w:r>
    </w:p>
    <w:p>
      <w:r>
        <w:t xml:space="preserve"> Polaris Marquita Apartments LLC</w:t>
      </w:r>
    </w:p>
    <w:p>
      <w:r>
        <w:t xml:space="preserve">4655 Insurance Ln </w:t>
      </w:r>
    </w:p>
    <w:p>
      <w:r>
        <w:t>Dallas, TX, 75205.0</w:t>
      </w:r>
    </w:p>
    <w:p>
      <w:r>
        <w:t>Dear Polaris Marquita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5750 Marquita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4424 Woodhollow Dr, Dallas, TX, 75237, </w:t>
      </w:r>
    </w:p>
    <w:p>
      <w:r>
        <w:t xml:space="preserve"> Polaris Tx10b LLC</w:t>
      </w:r>
    </w:p>
    <w:p>
      <w:r>
        <w:t>1388 Sutter St #1220 1220</w:t>
      </w:r>
    </w:p>
    <w:p>
      <w:r>
        <w:t>San Francisco, CA, 94109.0</w:t>
      </w:r>
    </w:p>
    <w:p>
      <w:r>
        <w:t>Dear Polaris Tx10b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4424 Woodhollow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710 W Pioneer Dr, Irving, TX, 75061, </w:t>
      </w:r>
    </w:p>
    <w:p>
      <w:r>
        <w:t>Santiago Polo</w:t>
      </w:r>
    </w:p>
    <w:p>
      <w:r>
        <w:t xml:space="preserve">6 Zinnia </w:t>
      </w:r>
    </w:p>
    <w:p>
      <w:r>
        <w:t>Irvine, CA, 92618.0</w:t>
      </w:r>
    </w:p>
    <w:p>
      <w:r>
        <w:t>Dear SantiagoPolo,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710 W Pioneer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215 Se 13th St, Grand Prairie, TX, 75051, </w:t>
      </w:r>
    </w:p>
    <w:p>
      <w:r>
        <w:t xml:space="preserve"> Potomac Realty Co LLC</w:t>
      </w:r>
    </w:p>
    <w:p>
      <w:r>
        <w:t xml:space="preserve">721 Gleneagles Dr </w:t>
      </w:r>
    </w:p>
    <w:p>
      <w:r>
        <w:t>Fort Washington, MD, 20744.0</w:t>
      </w:r>
    </w:p>
    <w:p>
      <w:r>
        <w:t>Dear Potomac Realty Co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215 Se 13th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211 Se 13th St, Grand Prairie, TX, 75051, </w:t>
      </w:r>
    </w:p>
    <w:p>
      <w:r>
        <w:t xml:space="preserve"> Potomac Realty Co LLC</w:t>
      </w:r>
    </w:p>
    <w:p>
      <w:r>
        <w:t xml:space="preserve">721 Gleneagles Dr </w:t>
      </w:r>
    </w:p>
    <w:p>
      <w:r>
        <w:t>Fort Washington, MD, 20744.0</w:t>
      </w:r>
    </w:p>
    <w:p>
      <w:r>
        <w:t>Dear Potomac Realty Co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211 Se 13th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223 Se 13th St, Grand Prairie, TX, 75051, </w:t>
      </w:r>
    </w:p>
    <w:p>
      <w:r>
        <w:t xml:space="preserve"> Potomac Realty Company LLC</w:t>
      </w:r>
    </w:p>
    <w:p>
      <w:r>
        <w:t xml:space="preserve">721 Gleneagles Dr </w:t>
      </w:r>
    </w:p>
    <w:p>
      <w:r>
        <w:t>Fort Washington, MD, 20744.0</w:t>
      </w:r>
    </w:p>
    <w:p>
      <w:r>
        <w:t>Dear Potomac Realty Company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223 Se 13th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4515 Swiss Ave, Dallas, TX, 75204, </w:t>
      </w:r>
    </w:p>
    <w:p>
      <w:r>
        <w:t>Craig Power</w:t>
      </w:r>
    </w:p>
    <w:p>
      <w:r>
        <w:t xml:space="preserve">5923 Gaston Ave </w:t>
      </w:r>
    </w:p>
    <w:p>
      <w:r>
        <w:t>Dallas, TX, 75214.0</w:t>
      </w:r>
    </w:p>
    <w:p>
      <w:r>
        <w:t>Dear CraigPower,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4515 Swiss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4806 Swiss Ave, Dallas, TX, 75204, </w:t>
      </w:r>
    </w:p>
    <w:p>
      <w:r>
        <w:t>Craig Power</w:t>
      </w:r>
    </w:p>
    <w:p>
      <w:r>
        <w:t xml:space="preserve">5923 Gaston Ave </w:t>
      </w:r>
    </w:p>
    <w:p>
      <w:r>
        <w:t>Dallas, TX, 75214.0</w:t>
      </w:r>
    </w:p>
    <w:p>
      <w:r>
        <w:t>Dear CraigPower,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4806 Swiss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5200 Gaston Ave, Dallas, TX, 75214, </w:t>
      </w:r>
    </w:p>
    <w:p>
      <w:r>
        <w:t xml:space="preserve"> Power 5200 Gaston LLC</w:t>
      </w:r>
    </w:p>
    <w:p>
      <w:r>
        <w:t xml:space="preserve">5923 Gaston Ave </w:t>
      </w:r>
    </w:p>
    <w:p>
      <w:r>
        <w:t>Dallas, TX, 75214.0</w:t>
      </w:r>
    </w:p>
    <w:p>
      <w:r>
        <w:t>Dear Power 5200 Gaston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5200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5601 Gaston Ave, Dallas, TX, 75214, </w:t>
      </w:r>
    </w:p>
    <w:p>
      <w:r>
        <w:t xml:space="preserve"> Power 5601 Gaston LLC</w:t>
      </w:r>
    </w:p>
    <w:p>
      <w:r>
        <w:t xml:space="preserve">5923 Gaston Ave </w:t>
      </w:r>
    </w:p>
    <w:p>
      <w:r>
        <w:t>Dallas, TX, 75214.0</w:t>
      </w:r>
    </w:p>
    <w:p>
      <w:r>
        <w:t>Dear Power 5601 Gaston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5601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7204 Gaston Ave, Dallas, TX, 75214, </w:t>
      </w:r>
    </w:p>
    <w:p>
      <w:r>
        <w:t xml:space="preserve"> Power 7204 Lp</w:t>
      </w:r>
    </w:p>
    <w:p>
      <w:r>
        <w:t xml:space="preserve">5923 Gaston Ave </w:t>
      </w:r>
    </w:p>
    <w:p>
      <w:r>
        <w:t>Dallas, TX, 75214.0</w:t>
      </w:r>
    </w:p>
    <w:p>
      <w:r>
        <w:t>Dear Power 7204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7204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5310 Gaston Ave, Dallas, TX, 75214, </w:t>
      </w:r>
    </w:p>
    <w:p>
      <w:r>
        <w:t xml:space="preserve"> Power G A Partners Lp</w:t>
      </w:r>
    </w:p>
    <w:p>
      <w:r>
        <w:t xml:space="preserve">5923 Gaston Ave </w:t>
      </w:r>
    </w:p>
    <w:p>
      <w:r>
        <w:t>Dallas, TX, 75214.0</w:t>
      </w:r>
    </w:p>
    <w:p>
      <w:r>
        <w:t>Dear Power G A Partners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5310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5808 Gaston Ave, Dallas, TX, 75214, </w:t>
      </w:r>
    </w:p>
    <w:p>
      <w:r>
        <w:t xml:space="preserve"> Power Investments Inc</w:t>
      </w:r>
    </w:p>
    <w:p>
      <w:r>
        <w:t xml:space="preserve">5923 Gaston Ave </w:t>
      </w:r>
    </w:p>
    <w:p>
      <w:r>
        <w:t>Dallas, TX, 75214.0</w:t>
      </w:r>
    </w:p>
    <w:p>
      <w:r>
        <w:t>Dear Power Investments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5808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5908 Gaston Ave, Dallas, TX, 75214, </w:t>
      </w:r>
    </w:p>
    <w:p>
      <w:r>
        <w:t xml:space="preserve"> Power Investments Inc</w:t>
      </w:r>
    </w:p>
    <w:p>
      <w:r>
        <w:t xml:space="preserve">5923 Gaston Ave </w:t>
      </w:r>
    </w:p>
    <w:p>
      <w:r>
        <w:t>Dallas, TX, 75214.0</w:t>
      </w:r>
    </w:p>
    <w:p>
      <w:r>
        <w:t>Dear Power Investments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5908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5727 Gaston Ave, Dallas, TX, 75214, </w:t>
      </w:r>
    </w:p>
    <w:p>
      <w:r>
        <w:t xml:space="preserve"> Power Stardust Ptnrs Lp</w:t>
      </w:r>
    </w:p>
    <w:p>
      <w:r>
        <w:t xml:space="preserve">5923 Gaston Ave </w:t>
      </w:r>
    </w:p>
    <w:p>
      <w:r>
        <w:t>Dallas, TX, 75214.0</w:t>
      </w:r>
    </w:p>
    <w:p>
      <w:r>
        <w:t>Dear Power Stardust Ptnrs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5727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2510 N Henderson Ave, Dallas, TX, 75206, </w:t>
      </w:r>
    </w:p>
    <w:p>
      <w:r>
        <w:t xml:space="preserve"> Ppc Paseo 2019 Lp</w:t>
      </w:r>
    </w:p>
    <w:p>
      <w:r>
        <w:t>5950 Sherry Ln #320 320</w:t>
      </w:r>
    </w:p>
    <w:p>
      <w:r>
        <w:t>Dallas, TX, 75225.0</w:t>
      </w:r>
    </w:p>
    <w:p>
      <w:r>
        <w:t>Dear Ppc Paseo 2019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2510 N Henderson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300 Gran Via, Irving, TX, 75039, </w:t>
      </w:r>
    </w:p>
    <w:p>
      <w:r>
        <w:t xml:space="preserve"> Ppf Amli Riverside Drive LLC</w:t>
      </w:r>
    </w:p>
    <w:p>
      <w:r>
        <w:t>141 W Jackson Blvd #300 300</w:t>
      </w:r>
    </w:p>
    <w:p>
      <w:r>
        <w:t>Chicago, IL, 60604.0</w:t>
      </w:r>
    </w:p>
    <w:p>
      <w:r>
        <w:t>Dear Ppf Amli Riverside Drive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300 Gran Via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4050 Valley View Ln, Dallas, TX, 75244, </w:t>
      </w:r>
    </w:p>
    <w:p>
      <w:r>
        <w:t xml:space="preserve"> Presidium At Valley View LLC</w:t>
      </w:r>
    </w:p>
    <w:p>
      <w:r>
        <w:t>3100 Mckinnon St #250 250</w:t>
      </w:r>
    </w:p>
    <w:p>
      <w:r>
        <w:t>Dallas, TX, 75201.0</w:t>
      </w:r>
    </w:p>
    <w:p>
      <w:r>
        <w:t>Dear Presidium At Valley View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4050 Valley View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4105 Prescott Ave, Dallas, TX, 75219, </w:t>
      </w:r>
    </w:p>
    <w:p>
      <w:r>
        <w:t xml:space="preserve"> Presplexes LLC</w:t>
      </w:r>
    </w:p>
    <w:p>
      <w:r>
        <w:t xml:space="preserve">6335 Prospect Ave </w:t>
      </w:r>
    </w:p>
    <w:p>
      <w:r>
        <w:t>Dallas, TX, 75214.0</w:t>
      </w:r>
    </w:p>
    <w:p>
      <w:r>
        <w:t>Dear Presplexes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4105 Prescott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2601 W Walnut Hill Ln, Irving, TX, 75038, </w:t>
      </w:r>
    </w:p>
    <w:p>
      <w:r>
        <w:t xml:space="preserve"> Priceblu Crossing LLC</w:t>
      </w:r>
    </w:p>
    <w:p>
      <w:r>
        <w:t>4125 Centurion Way #200 200</w:t>
      </w:r>
    </w:p>
    <w:p>
      <w:r>
        <w:t>Addison, TX, 75001.0</w:t>
      </w:r>
    </w:p>
    <w:p>
      <w:r>
        <w:t>Dear Priceblu Crossing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2601 W Walnut Hill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1519 Beaumont St #101, Dallas, TX, 75215, </w:t>
      </w:r>
    </w:p>
    <w:p>
      <w:r>
        <w:t>Leslie Pritchard</w:t>
      </w:r>
    </w:p>
    <w:p>
      <w:r>
        <w:t xml:space="preserve">1202 N Riverfront Blvd </w:t>
      </w:r>
    </w:p>
    <w:p>
      <w:r>
        <w:t>Dallas, TX, 75207.0</w:t>
      </w:r>
    </w:p>
    <w:p>
      <w:r>
        <w:t>Dear LesliePritchard,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1519 Beaumont St #101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3358 Clydedale Dr, Dallas, TX, 75220, </w:t>
      </w:r>
    </w:p>
    <w:p>
      <w:r>
        <w:t xml:space="preserve"> Pst Apartments LLC</w:t>
      </w:r>
    </w:p>
    <w:p>
      <w:r>
        <w:t>7075 Twin Hills Ave #600 600</w:t>
      </w:r>
    </w:p>
    <w:p>
      <w:r>
        <w:t>Dallas, TX, 75231.0</w:t>
      </w:r>
    </w:p>
    <w:p>
      <w:r>
        <w:t>Dear Pst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3358 Clydedale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1409 W Pioneer Dr, Irving, TX, 75061, </w:t>
      </w:r>
    </w:p>
    <w:p>
      <w:r>
        <w:t xml:space="preserve"> Purple Galaxy Real Estate LLC</w:t>
      </w:r>
    </w:p>
    <w:p>
      <w:r>
        <w:t xml:space="preserve">6861 Cahoba Ct W </w:t>
      </w:r>
    </w:p>
    <w:p>
      <w:r>
        <w:t>Fort Worth, TX, 76135.0</w:t>
      </w:r>
    </w:p>
    <w:p>
      <w:r>
        <w:t>Dear Purple Galaxy Real Estate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1409 W Pioneer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511 N Lancaster Ave, Dallas, TX, 75203, </w:t>
      </w:r>
    </w:p>
    <w:p>
      <w:r>
        <w:t xml:space="preserve"> Pwa Holdings LLC</w:t>
      </w:r>
    </w:p>
    <w:p>
      <w:r>
        <w:t xml:space="preserve">Po Box 4338 </w:t>
      </w:r>
    </w:p>
    <w:p>
      <w:r>
        <w:t>Dallas, TX, 75208.0</w:t>
      </w:r>
    </w:p>
    <w:p>
      <w:r>
        <w:t>Dear Pwa Holdings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511 N Lancaster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12721 Quail Dr, Balch Springs, TX, 75180, </w:t>
      </w:r>
    </w:p>
    <w:p>
      <w:r>
        <w:t xml:space="preserve"> Quail Real Estate Holdings Ltd</w:t>
      </w:r>
    </w:p>
    <w:p>
      <w:r>
        <w:t>4299 San Felipe St #115 115</w:t>
      </w:r>
    </w:p>
    <w:p>
      <w:r>
        <w:t>Houston, TX, 77027.0</w:t>
      </w:r>
    </w:p>
    <w:p>
      <w:r>
        <w:t>Dear Quail Real Estate Holdings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12721 Quail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105 Woodhaven Dr, Desoto, TX, 75115, </w:t>
      </w:r>
    </w:p>
    <w:p>
      <w:r>
        <w:t xml:space="preserve"> Qualen Engineering Inc</w:t>
      </w:r>
    </w:p>
    <w:p>
      <w:r>
        <w:t>6505 W Park Blvd #306ste 306STE</w:t>
      </w:r>
    </w:p>
    <w:p>
      <w:r>
        <w:t>Plano, TX, 75093.0</w:t>
      </w:r>
    </w:p>
    <w:p>
      <w:r>
        <w:t>Dear Qualen Engineering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105 Woodhaven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900 W Rochelle Rd, Irving, TX, 75062, </w:t>
      </w:r>
    </w:p>
    <w:p>
      <w:r>
        <w:t xml:space="preserve"> Raamco Texas Ppties Lp</w:t>
      </w:r>
    </w:p>
    <w:p>
      <w:r>
        <w:t xml:space="preserve">270 Sylvan Ave </w:t>
      </w:r>
    </w:p>
    <w:p>
      <w:r>
        <w:t>Englewood Cliffs, NJ, 7632.0</w:t>
      </w:r>
    </w:p>
    <w:p>
      <w:r>
        <w:t>Dear Raamco Texas Ppties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900 W Rochelle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2416 Finley Rd, Irving, TX, 75062, </w:t>
      </w:r>
    </w:p>
    <w:p>
      <w:r>
        <w:t xml:space="preserve"> Raamco Texas Ppties Lp</w:t>
      </w:r>
    </w:p>
    <w:p>
      <w:r>
        <w:t xml:space="preserve">270 Sylvan Ave </w:t>
      </w:r>
    </w:p>
    <w:p>
      <w:r>
        <w:t>Englewood Cliffs, NJ, 7632.0</w:t>
      </w:r>
    </w:p>
    <w:p>
      <w:r>
        <w:t>Dear Raamco Texas Ppties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2416 Finley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4118 N Belt Line Rd, Irving, TX, 75038, </w:t>
      </w:r>
    </w:p>
    <w:p>
      <w:r>
        <w:t xml:space="preserve"> Raamco Texas Ppties Lp</w:t>
      </w:r>
    </w:p>
    <w:p>
      <w:r>
        <w:t xml:space="preserve">270 Sylvan Ave </w:t>
      </w:r>
    </w:p>
    <w:p>
      <w:r>
        <w:t>Englewood Cliffs, NJ, 7632.0</w:t>
      </w:r>
    </w:p>
    <w:p>
      <w:r>
        <w:t>Dear Raamco Texas Ppties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4118 N Belt Line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6402 Fisher Rd, Dallas, TX, 75214, </w:t>
      </w:r>
    </w:p>
    <w:p>
      <w:r>
        <w:t xml:space="preserve"> Radt LLC</w:t>
      </w:r>
    </w:p>
    <w:p>
      <w:r>
        <w:t xml:space="preserve">5015 Brookview Dr </w:t>
      </w:r>
    </w:p>
    <w:p>
      <w:r>
        <w:t>Dallas, TX, 75220.0</w:t>
      </w:r>
    </w:p>
    <w:p>
      <w:r>
        <w:t>Dear Radt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6402 Fisher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804 N Lancaster Ave, Dallas, TX, 75203, </w:t>
      </w:r>
    </w:p>
    <w:p>
      <w:r>
        <w:t xml:space="preserve"> Rafter Walker Real Est I LLC</w:t>
      </w:r>
    </w:p>
    <w:p>
      <w:r>
        <w:t xml:space="preserve">4521 Westside Dr </w:t>
      </w:r>
    </w:p>
    <w:p>
      <w:r>
        <w:t>Dallas, TX, 75209.0</w:t>
      </w:r>
    </w:p>
    <w:p>
      <w:r>
        <w:t>Dear Rafter Walker Real Est I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804 N Lancaster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3829 Roseland Ave, Dallas, TX, 75204, </w:t>
      </w:r>
    </w:p>
    <w:p>
      <w:r>
        <w:t xml:space="preserve"> Rafter Walker Real Estate LLC</w:t>
      </w:r>
    </w:p>
    <w:p>
      <w:r>
        <w:t xml:space="preserve">4521 Westside Dr </w:t>
      </w:r>
    </w:p>
    <w:p>
      <w:r>
        <w:t>Dallas, TX, 75209.0</w:t>
      </w:r>
    </w:p>
    <w:p>
      <w:r>
        <w:t>Dear Rafter Walker Real Estate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3829 Roseland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820 Blaylock Dr, Dallas, TX, 75203, </w:t>
      </w:r>
    </w:p>
    <w:p>
      <w:r>
        <w:t>Steven Ratliff</w:t>
      </w:r>
    </w:p>
    <w:p>
      <w:r>
        <w:t xml:space="preserve">1402 Dominion St </w:t>
      </w:r>
    </w:p>
    <w:p>
      <w:r>
        <w:t>Dallas, TX, 75208.0</w:t>
      </w:r>
    </w:p>
    <w:p>
      <w:r>
        <w:t>Dear StevenRatliff,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820 Blaylock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1402 Acton Ave, Duncanville, TX, 75137, </w:t>
      </w:r>
    </w:p>
    <w:p>
      <w:r>
        <w:t xml:space="preserve"> Raven Candlelight LLC</w:t>
      </w:r>
    </w:p>
    <w:p>
      <w:r>
        <w:t xml:space="preserve">3747 Caruth Ln </w:t>
      </w:r>
    </w:p>
    <w:p>
      <w:r>
        <w:t>Frisco, TX, 75034.0</w:t>
      </w:r>
    </w:p>
    <w:p>
      <w:r>
        <w:t>Dear Raven Candlelight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1402 Acton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701 W Rochelle Rd, Irving, TX, 75062, </w:t>
      </w:r>
    </w:p>
    <w:p>
      <w:r>
        <w:t>Andrew Rawicki</w:t>
      </w:r>
    </w:p>
    <w:p>
      <w:r>
        <w:t xml:space="preserve">300 Rochelle Blvd </w:t>
      </w:r>
    </w:p>
    <w:p>
      <w:r>
        <w:t>Irving, TX, 75062.0</w:t>
      </w:r>
    </w:p>
    <w:p>
      <w:r>
        <w:t>Dear AndrewRawicki,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701 W Rochelle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300 W Rochelle Rd, Irving, TX, 75062, </w:t>
      </w:r>
    </w:p>
    <w:p>
      <w:r>
        <w:t>Andrew Rawicki</w:t>
      </w:r>
    </w:p>
    <w:p>
      <w:r>
        <w:t xml:space="preserve">300 Rochelle Blvd </w:t>
      </w:r>
    </w:p>
    <w:p>
      <w:r>
        <w:t>Irving, TX, 75062.0</w:t>
      </w:r>
    </w:p>
    <w:p>
      <w:r>
        <w:t>Dear AndrewRawicki,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300 W Rochelle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1910 Baylor Dr, Grand Prairie, TX, 75051, </w:t>
      </w:r>
    </w:p>
    <w:p>
      <w:r>
        <w:t>Richard Ray</w:t>
      </w:r>
    </w:p>
    <w:p>
      <w:r>
        <w:t xml:space="preserve">802 Cobblestone Ct </w:t>
      </w:r>
    </w:p>
    <w:p>
      <w:r>
        <w:t>Cedar Hill, TX, 75104.0</w:t>
      </w:r>
    </w:p>
    <w:p>
      <w:r>
        <w:t>Dear RichardRay,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1910 Baylor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1902 Baylor Dr, Grand Prairie, TX, 75051, </w:t>
      </w:r>
    </w:p>
    <w:p>
      <w:r>
        <w:t>Richard Ray</w:t>
      </w:r>
    </w:p>
    <w:p>
      <w:r>
        <w:t xml:space="preserve">802 Cobblestone Ct </w:t>
      </w:r>
    </w:p>
    <w:p>
      <w:r>
        <w:t>Cedar Hill, TX, 75104.0</w:t>
      </w:r>
    </w:p>
    <w:p>
      <w:r>
        <w:t>Dear RichardRay,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1902 Baylor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2300 W Rochelle Rd, Irving, TX, 75062, </w:t>
      </w:r>
    </w:p>
    <w:p>
      <w:r>
        <w:t xml:space="preserve"> Rayo LLC</w:t>
      </w:r>
    </w:p>
    <w:p>
      <w:r>
        <w:t xml:space="preserve">17760 Preston Rd </w:t>
      </w:r>
    </w:p>
    <w:p>
      <w:r>
        <w:t>Dallas, TX, 75252.0</w:t>
      </w:r>
    </w:p>
    <w:p>
      <w:r>
        <w:t>Dear Rayo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2300 W Rochelle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3517 Se 8th St, Grand Prairie, TX, 75052, </w:t>
      </w:r>
    </w:p>
    <w:p>
      <w:r>
        <w:t xml:space="preserve"> Rbt Inc</w:t>
      </w:r>
    </w:p>
    <w:p>
      <w:r>
        <w:t>12750 Merit Dr #400 400</w:t>
      </w:r>
    </w:p>
    <w:p>
      <w:r>
        <w:t>Dallas, TX, 75251.0</w:t>
      </w:r>
    </w:p>
    <w:p>
      <w:r>
        <w:t>Dear Rbt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3517 Se 8th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715 Hustead St, Duncanville, TX, 75116, </w:t>
      </w:r>
    </w:p>
    <w:p>
      <w:r>
        <w:t xml:space="preserve"> Rbt Inc</w:t>
      </w:r>
    </w:p>
    <w:p>
      <w:r>
        <w:t>12750 Merit Dr #400 400</w:t>
      </w:r>
    </w:p>
    <w:p>
      <w:r>
        <w:t>Dallas, TX, 75251.0</w:t>
      </w:r>
    </w:p>
    <w:p>
      <w:r>
        <w:t>Dear Rbt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715 Hustead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218 S Hampton Rd, Desoto, TX, 75115, </w:t>
      </w:r>
    </w:p>
    <w:p>
      <w:r>
        <w:t xml:space="preserve"> Rbt Inc</w:t>
      </w:r>
    </w:p>
    <w:p>
      <w:r>
        <w:t>12750 Merit Dr #800 800</w:t>
      </w:r>
    </w:p>
    <w:p>
      <w:r>
        <w:t>Dallas, TX, 75251.0</w:t>
      </w:r>
    </w:p>
    <w:p>
      <w:r>
        <w:t>Dear Rbt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218 S Hampton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5734 Preston View Blvd, Dallas, TX, 75240, </w:t>
      </w:r>
    </w:p>
    <w:p>
      <w:r>
        <w:t xml:space="preserve"> Regal Court LLC</w:t>
      </w:r>
    </w:p>
    <w:p>
      <w:r>
        <w:t>3250 Mary St #306 306</w:t>
      </w:r>
    </w:p>
    <w:p>
      <w:r>
        <w:t>Miami, FL, 33133.0</w:t>
      </w:r>
    </w:p>
    <w:p>
      <w:r>
        <w:t>Dear Regal Court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5734 Preston View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1801 W Walnut St, Garland, TX, 75042, </w:t>
      </w:r>
    </w:p>
    <w:p>
      <w:r>
        <w:t xml:space="preserve"> Regents Point Realty Lp</w:t>
      </w:r>
    </w:p>
    <w:p>
      <w:r>
        <w:t xml:space="preserve">4218 Brooktree Ln </w:t>
      </w:r>
    </w:p>
    <w:p>
      <w:r>
        <w:t>Dallas, TX, 75287.0</w:t>
      </w:r>
    </w:p>
    <w:p>
      <w:r>
        <w:t>Dear Regents Point Realty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1801 W Walnut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5510 Reiger Ave, Dallas, TX, 75214, </w:t>
      </w:r>
    </w:p>
    <w:p>
      <w:r>
        <w:t xml:space="preserve"> Reiger World LLC</w:t>
      </w:r>
    </w:p>
    <w:p>
      <w:r>
        <w:t xml:space="preserve">709 Paulus Ave </w:t>
      </w:r>
    </w:p>
    <w:p>
      <w:r>
        <w:t>Dallas, TX, 75214.0</w:t>
      </w:r>
    </w:p>
    <w:p>
      <w:r>
        <w:t>Dear Reiger World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5510 Reiger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2902 Remond Dr, Dallas, TX, 75211, </w:t>
      </w:r>
    </w:p>
    <w:p>
      <w:r>
        <w:t xml:space="preserve"> Remond Cliff Plaza</w:t>
      </w:r>
    </w:p>
    <w:p>
      <w:r>
        <w:t xml:space="preserve">5244 E Grand Ave </w:t>
      </w:r>
    </w:p>
    <w:p>
      <w:r>
        <w:t>Dallas, TX, 75223.0</w:t>
      </w:r>
    </w:p>
    <w:p>
      <w:r>
        <w:t>Dear Remond Cliff Plaza,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2902 Remond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4302 Gaston Ave, Dallas, TX, 75246, </w:t>
      </w:r>
    </w:p>
    <w:p>
      <w:r>
        <w:t>Vincent Rende</w:t>
      </w:r>
    </w:p>
    <w:p>
      <w:r>
        <w:t xml:space="preserve">Po Box 226156 </w:t>
      </w:r>
    </w:p>
    <w:p>
      <w:r>
        <w:t>Dallas, TX, 75222.0</w:t>
      </w:r>
    </w:p>
    <w:p>
      <w:r>
        <w:t>Dear VincentRende,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4302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314 N Randolph Dr, Dallas, TX, 75211, </w:t>
      </w:r>
    </w:p>
    <w:p>
      <w:r>
        <w:t xml:space="preserve"> Res Jls Trust Agreement</w:t>
      </w:r>
    </w:p>
    <w:p>
      <w:r>
        <w:t xml:space="preserve">3000 Irwindell Blvd </w:t>
      </w:r>
    </w:p>
    <w:p>
      <w:r>
        <w:t>Dallas, TX, 75211.0</w:t>
      </w:r>
    </w:p>
    <w:p>
      <w:r>
        <w:t>Dear Res Jls Trust Agreement,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314 N Randolph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4514 Reiger Ave, Dallas, TX, 75246, </w:t>
      </w:r>
    </w:p>
    <w:p>
      <w:r>
        <w:t xml:space="preserve"> Restored Hope Ministries Inc</w:t>
      </w:r>
    </w:p>
    <w:p>
      <w:r>
        <w:t>4301 Bryan St #204 204</w:t>
      </w:r>
    </w:p>
    <w:p>
      <w:r>
        <w:t>Dallas, TX, 75204.0</w:t>
      </w:r>
    </w:p>
    <w:p>
      <w:r>
        <w:t>Dear Restored Hope Ministries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4514 Reiger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1422 Bennett Ave, Dallas, TX, 75206, </w:t>
      </w:r>
    </w:p>
    <w:p>
      <w:r>
        <w:t>David Riggio</w:t>
      </w:r>
    </w:p>
    <w:p>
      <w:r>
        <w:t xml:space="preserve">32378 Lake Pleasant Dr </w:t>
      </w:r>
    </w:p>
    <w:p>
      <w:r>
        <w:t>Westlake Village, CA, 91361.0</w:t>
      </w:r>
    </w:p>
    <w:p>
      <w:r>
        <w:t>Dear DavidRiggio,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1422 Bennett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2016 N Prairie Ave, Dallas, TX, 75204, </w:t>
      </w:r>
    </w:p>
    <w:p>
      <w:r>
        <w:t>David Riggio</w:t>
      </w:r>
    </w:p>
    <w:p>
      <w:r>
        <w:t>4607 Lakeview Canyon Rd #591 591</w:t>
      </w:r>
    </w:p>
    <w:p>
      <w:r>
        <w:t>Westlake Village, CA, 91361.0</w:t>
      </w:r>
    </w:p>
    <w:p>
      <w:r>
        <w:t>Dear DavidRiggio,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2016 N Prairie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817 Martinique Ave, Dallas, TX, 75223, </w:t>
      </w:r>
    </w:p>
    <w:p>
      <w:r>
        <w:t>Juan Rivera</w:t>
      </w:r>
    </w:p>
    <w:p>
      <w:r>
        <w:t xml:space="preserve">822 Martinique Ave </w:t>
      </w:r>
    </w:p>
    <w:p>
      <w:r>
        <w:t>Dallas, TX, 75223.0</w:t>
      </w:r>
    </w:p>
    <w:p>
      <w:r>
        <w:t>Dear JuanRivera,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817 Martinique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222 S Hampton Rd, Desoto, TX, 75115, </w:t>
      </w:r>
    </w:p>
    <w:p>
      <w:r>
        <w:t xml:space="preserve"> Rjh Capital LLC</w:t>
      </w:r>
    </w:p>
    <w:p>
      <w:r>
        <w:t xml:space="preserve">440 S Clinton Ln </w:t>
      </w:r>
    </w:p>
    <w:p>
      <w:r>
        <w:t>Midlothian, TX, 76065.0</w:t>
      </w:r>
    </w:p>
    <w:p>
      <w:r>
        <w:t>Dear Rjh Capital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222 S Hampton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5526 Reiger Ave, Dallas, TX, 75214, </w:t>
      </w:r>
    </w:p>
    <w:p>
      <w:r>
        <w:t xml:space="preserve"> Robert Allegro Properties LLC</w:t>
      </w:r>
    </w:p>
    <w:p>
      <w:r>
        <w:t xml:space="preserve">6025 St Moritz Ave </w:t>
      </w:r>
    </w:p>
    <w:p>
      <w:r>
        <w:t>Dallas, TX, 75214.0</w:t>
      </w:r>
    </w:p>
    <w:p>
      <w:r>
        <w:t>Dear Robert Allegro Properties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5526 Reiger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230 W Rochelle Rd, Irving, TX, 75062, </w:t>
      </w:r>
    </w:p>
    <w:p>
      <w:r>
        <w:t xml:space="preserve"> Rochelle Place L P</w:t>
      </w:r>
    </w:p>
    <w:p>
      <w:r>
        <w:t>14881 Quorum Dr #190 190</w:t>
      </w:r>
    </w:p>
    <w:p>
      <w:r>
        <w:t>Dallas, TX, 75254.0</w:t>
      </w:r>
    </w:p>
    <w:p>
      <w:r>
        <w:t>Dear Rochelle Place L 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230 W Rochelle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1408 Northridge Ct, Carrollton, TX, 75006, </w:t>
      </w:r>
    </w:p>
    <w:p>
      <w:r>
        <w:t>Ocelcio Rodrigues</w:t>
      </w:r>
    </w:p>
    <w:p>
      <w:r>
        <w:t xml:space="preserve">1408 Northridge Ct </w:t>
      </w:r>
    </w:p>
    <w:p>
      <w:r>
        <w:t>Carrollton, TX, 75006.0</w:t>
      </w:r>
    </w:p>
    <w:p>
      <w:r>
        <w:t>Dear OcelcioRodrigues,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1408 Northridge Ct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4310 Division St, Dallas, TX, 75211, </w:t>
      </w:r>
    </w:p>
    <w:p>
      <w:r>
        <w:t>Edith Rodriguez</w:t>
      </w:r>
    </w:p>
    <w:p>
      <w:r>
        <w:t xml:space="preserve">4310 Division St </w:t>
      </w:r>
    </w:p>
    <w:p>
      <w:r>
        <w:t>Dallas, TX, 75211.0</w:t>
      </w:r>
    </w:p>
    <w:p>
      <w:r>
        <w:t>Dear EdithRodriguez,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4310 Division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4026 Barksdale Ct, Dallas, TX, 75211, </w:t>
      </w:r>
    </w:p>
    <w:p>
      <w:r>
        <w:t>Jose Rodriguez</w:t>
      </w:r>
    </w:p>
    <w:p>
      <w:r>
        <w:t xml:space="preserve">8316 Thornway Ct </w:t>
      </w:r>
    </w:p>
    <w:p>
      <w:r>
        <w:t>North Richland Hills, TX, 76182.0</w:t>
      </w:r>
    </w:p>
    <w:p>
      <w:r>
        <w:t>Dear JoseRodriguez,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4026 Barksdale Ct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5019 Worth St, Dallas, TX, 75214, </w:t>
      </w:r>
    </w:p>
    <w:p>
      <w:r>
        <w:t>Debby Rogers</w:t>
      </w:r>
    </w:p>
    <w:p>
      <w:r>
        <w:t xml:space="preserve">6312 Bryan Pkwy </w:t>
      </w:r>
    </w:p>
    <w:p>
      <w:r>
        <w:t>Dallas, TX, 75214.0</w:t>
      </w:r>
    </w:p>
    <w:p>
      <w:r>
        <w:t>Dear DebbyRogers,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5019 Worth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4004 Gilbert Ave, Dallas, TX, 75219, </w:t>
      </w:r>
    </w:p>
    <w:p>
      <w:r>
        <w:t xml:space="preserve"> Rogers Jeanine H Living Tr</w:t>
      </w:r>
    </w:p>
    <w:p>
      <w:r>
        <w:t xml:space="preserve">910 Shady Creek Dr </w:t>
      </w:r>
    </w:p>
    <w:p>
      <w:r>
        <w:t>Kennedale, TX, 76060.0</w:t>
      </w:r>
    </w:p>
    <w:p>
      <w:r>
        <w:t>Dear Rogers Jeanine H Living Tr,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4004 Gilbert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5825 Tremont St, Dallas, TX, 75214, </w:t>
      </w:r>
    </w:p>
    <w:p>
      <w:r>
        <w:t xml:space="preserve"> Rogers Jeanine H Living Trust</w:t>
      </w:r>
    </w:p>
    <w:p>
      <w:r>
        <w:t xml:space="preserve">910 Shady Creek Dr </w:t>
      </w:r>
    </w:p>
    <w:p>
      <w:r>
        <w:t>Kennedale, TX, 76060.0</w:t>
      </w:r>
    </w:p>
    <w:p>
      <w:r>
        <w:t>Dear Rogers Jeanine H Living Trust,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5825 Tremont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2309 N Fitzhugh Ave, Dallas, TX, 75204, </w:t>
      </w:r>
    </w:p>
    <w:p>
      <w:r>
        <w:t xml:space="preserve"> Rolling Cash Ambassador Lp</w:t>
      </w:r>
    </w:p>
    <w:p>
      <w:r>
        <w:t xml:space="preserve">5065 Minnow Ln </w:t>
      </w:r>
    </w:p>
    <w:p>
      <w:r>
        <w:t>Cumming, GA, 30028.0</w:t>
      </w:r>
    </w:p>
    <w:p>
      <w:r>
        <w:t>Dear Rolling Cash Ambassador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2309 N Fitzhugh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2305 N Fitzhugh Ave, Dallas, TX, 75204, </w:t>
      </w:r>
    </w:p>
    <w:p>
      <w:r>
        <w:t xml:space="preserve"> Rolling Cash Ambassador Lp</w:t>
      </w:r>
    </w:p>
    <w:p>
      <w:r>
        <w:t xml:space="preserve">5065 Minnow Ln </w:t>
      </w:r>
    </w:p>
    <w:p>
      <w:r>
        <w:t>Cumming, GA, 30028.0</w:t>
      </w:r>
    </w:p>
    <w:p>
      <w:r>
        <w:t>Dear Rolling Cash Ambassador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2305 N Fitzhugh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2001 N Fitzhugh Ave, Dallas, TX, 75204, </w:t>
      </w:r>
    </w:p>
    <w:p>
      <w:r>
        <w:t xml:space="preserve"> Rolling Cash Sonoma Lp</w:t>
      </w:r>
    </w:p>
    <w:p>
      <w:r>
        <w:t xml:space="preserve">5065 Minnow Ln </w:t>
      </w:r>
    </w:p>
    <w:p>
      <w:r>
        <w:t>Cumming, GA, 30028.0</w:t>
      </w:r>
    </w:p>
    <w:p>
      <w:r>
        <w:t>Dear Rolling Cash Sonoma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2001 N Fitzhugh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5707 Gaston Ave, Dallas, TX, 75214, </w:t>
      </w:r>
    </w:p>
    <w:p>
      <w:r>
        <w:t xml:space="preserve"> Rolling Cash Upper E Lp</w:t>
      </w:r>
    </w:p>
    <w:p>
      <w:r>
        <w:t xml:space="preserve">5065 Minnow Ln </w:t>
      </w:r>
    </w:p>
    <w:p>
      <w:r>
        <w:t>Cumming, GA, 30028.0</w:t>
      </w:r>
    </w:p>
    <w:p>
      <w:r>
        <w:t>Dear Rolling Cash Upper E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5707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6127 Gaston Ave, Dallas, TX, 75214, </w:t>
      </w:r>
    </w:p>
    <w:p>
      <w:r>
        <w:t xml:space="preserve"> Rolling Cash Upper E Lp</w:t>
      </w:r>
    </w:p>
    <w:p>
      <w:r>
        <w:t xml:space="preserve">5065 Minnow Ln </w:t>
      </w:r>
    </w:p>
    <w:p>
      <w:r>
        <w:t>Cumming, GA, 30028.0</w:t>
      </w:r>
    </w:p>
    <w:p>
      <w:r>
        <w:t>Dear Rolling Cash Upper E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6127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4919 Gaston Ave, Dallas, TX, 75214, </w:t>
      </w:r>
    </w:p>
    <w:p>
      <w:r>
        <w:t xml:space="preserve"> Rolling Cash Upper E Lp</w:t>
      </w:r>
    </w:p>
    <w:p>
      <w:r>
        <w:t xml:space="preserve">5065 Minnow Ln </w:t>
      </w:r>
    </w:p>
    <w:p>
      <w:r>
        <w:t>Cumming, GA, 30028.0</w:t>
      </w:r>
    </w:p>
    <w:p>
      <w:r>
        <w:t>Dear Rolling Cash Upper E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4919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4918 Gaston Ave, Dallas, TX, 75214, </w:t>
      </w:r>
    </w:p>
    <w:p>
      <w:r>
        <w:t xml:space="preserve"> Rolling Cash Upper E Lp</w:t>
      </w:r>
    </w:p>
    <w:p>
      <w:r>
        <w:t xml:space="preserve">5065 Minnow Ln </w:t>
      </w:r>
    </w:p>
    <w:p>
      <w:r>
        <w:t>Cumming, GA, 30028.0</w:t>
      </w:r>
    </w:p>
    <w:p>
      <w:r>
        <w:t>Dear Rolling Cash Upper E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4918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5602 Gaston Ave, Dallas, TX, 75214, </w:t>
      </w:r>
    </w:p>
    <w:p>
      <w:r>
        <w:t xml:space="preserve"> Rolling Cash Upper E Lp</w:t>
      </w:r>
    </w:p>
    <w:p>
      <w:r>
        <w:t xml:space="preserve">5065 Minnow Ln </w:t>
      </w:r>
    </w:p>
    <w:p>
      <w:r>
        <w:t>Cumming, GA, 30028.0</w:t>
      </w:r>
    </w:p>
    <w:p>
      <w:r>
        <w:t>Dear Rolling Cash Upper E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5602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711 N Beacon St, Dallas, TX, 75214, </w:t>
      </w:r>
    </w:p>
    <w:p>
      <w:r>
        <w:t xml:space="preserve"> Rolling Cash Upper E Lp</w:t>
      </w:r>
    </w:p>
    <w:p>
      <w:r>
        <w:t xml:space="preserve">5065 Minnow Ln </w:t>
      </w:r>
    </w:p>
    <w:p>
      <w:r>
        <w:t>Cumming, GA, 30028.0</w:t>
      </w:r>
    </w:p>
    <w:p>
      <w:r>
        <w:t>Dear Rolling Cash Upper E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711 N Beacon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5435 Gaston Ave, Dallas, TX, 75214, </w:t>
      </w:r>
    </w:p>
    <w:p>
      <w:r>
        <w:t xml:space="preserve"> Rolling Cash Upper E Lp</w:t>
      </w:r>
    </w:p>
    <w:p>
      <w:r>
        <w:t xml:space="preserve">1430 Broadway </w:t>
      </w:r>
    </w:p>
    <w:p>
      <w:r>
        <w:t>New York, NY, 10018.0</w:t>
      </w:r>
    </w:p>
    <w:p>
      <w:r>
        <w:t>Dear Rolling Cash Upper E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5435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5324 Gaston Ave, Dallas, TX, 75214, </w:t>
      </w:r>
    </w:p>
    <w:p>
      <w:r>
        <w:t xml:space="preserve"> Rolling Cash Upper E Lp</w:t>
      </w:r>
    </w:p>
    <w:p>
      <w:r>
        <w:t xml:space="preserve">5065 Minnow Ln </w:t>
      </w:r>
    </w:p>
    <w:p>
      <w:r>
        <w:t>Cumming, GA, 30028.0</w:t>
      </w:r>
    </w:p>
    <w:p>
      <w:r>
        <w:t>Dear Rolling Cash Upper E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5324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5619 Gaston Ave, Dallas, TX, 75214, </w:t>
      </w:r>
    </w:p>
    <w:p>
      <w:r>
        <w:t xml:space="preserve"> Rolling Cash Upper E Lp</w:t>
      </w:r>
    </w:p>
    <w:p>
      <w:r>
        <w:t xml:space="preserve">5065 Minnow Ln </w:t>
      </w:r>
    </w:p>
    <w:p>
      <w:r>
        <w:t>Cumming, GA, 30028.0</w:t>
      </w:r>
    </w:p>
    <w:p>
      <w:r>
        <w:t>Dear Rolling Cash Upper E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5619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5405 Gaston Ave, Dallas, TX, 75214, </w:t>
      </w:r>
    </w:p>
    <w:p>
      <w:r>
        <w:t xml:space="preserve"> Rolling Cash Upper E Lp</w:t>
      </w:r>
    </w:p>
    <w:p>
      <w:r>
        <w:t xml:space="preserve">5065 Minnow Ln </w:t>
      </w:r>
    </w:p>
    <w:p>
      <w:r>
        <w:t>Cumming, GA, 30028.0</w:t>
      </w:r>
    </w:p>
    <w:p>
      <w:r>
        <w:t>Dear Rolling Cash Upper E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5405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5307 Gaston Ave, Dallas, TX, 75214, </w:t>
      </w:r>
    </w:p>
    <w:p>
      <w:r>
        <w:t xml:space="preserve"> Rolling Cash Upper E Lp</w:t>
      </w:r>
    </w:p>
    <w:p>
      <w:r>
        <w:t xml:space="preserve">5065 Minnow Ln </w:t>
      </w:r>
    </w:p>
    <w:p>
      <w:r>
        <w:t>Cumming, GA, 30028.0</w:t>
      </w:r>
    </w:p>
    <w:p>
      <w:r>
        <w:t>Dear Rolling Cash Upper E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5307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5005 Gaston Ave, Dallas, TX, 75214, </w:t>
      </w:r>
    </w:p>
    <w:p>
      <w:r>
        <w:t xml:space="preserve"> Rolling Cash Upper E Lp</w:t>
      </w:r>
    </w:p>
    <w:p>
      <w:r>
        <w:t xml:space="preserve">5065 Minnow Ln </w:t>
      </w:r>
    </w:p>
    <w:p>
      <w:r>
        <w:t>Cumming, GA, 30028.0</w:t>
      </w:r>
    </w:p>
    <w:p>
      <w:r>
        <w:t>Dear Rolling Cash Upper E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5005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5635 Gaston Ave, Dallas, TX, 75214, </w:t>
      </w:r>
    </w:p>
    <w:p>
      <w:r>
        <w:t xml:space="preserve"> Rolling Cash Upper E Lp</w:t>
      </w:r>
    </w:p>
    <w:p>
      <w:r>
        <w:t xml:space="preserve">5065 Minnow Ln </w:t>
      </w:r>
    </w:p>
    <w:p>
      <w:r>
        <w:t>Cumming, GA, 30028.0</w:t>
      </w:r>
    </w:p>
    <w:p>
      <w:r>
        <w:t>Dear Rolling Cash Upper E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5635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5118 Live Oak St, Dallas, TX, 75206, </w:t>
      </w:r>
    </w:p>
    <w:p>
      <w:r>
        <w:t xml:space="preserve"> Rolling Cash Upper E Lp</w:t>
      </w:r>
    </w:p>
    <w:p>
      <w:r>
        <w:t xml:space="preserve">5065 Minnow Ln </w:t>
      </w:r>
    </w:p>
    <w:p>
      <w:r>
        <w:t>Cumming, GA, 30028.0</w:t>
      </w:r>
    </w:p>
    <w:p>
      <w:r>
        <w:t>Dear Rolling Cash Upper E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5118 Live Oak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4626 Lafayette St, Dallas, TX, 75204, </w:t>
      </w:r>
    </w:p>
    <w:p>
      <w:r>
        <w:t>Arnulfo Rosales</w:t>
      </w:r>
    </w:p>
    <w:p>
      <w:r>
        <w:t xml:space="preserve">1000 Robert Ln </w:t>
      </w:r>
    </w:p>
    <w:p>
      <w:r>
        <w:t>Santa Maria, CA, 93458.0</w:t>
      </w:r>
    </w:p>
    <w:p>
      <w:r>
        <w:t>Dear ArnulfoRosales,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4626 Lafayette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405 Nw 10th St, Grand Prairie, TX, 75050, </w:t>
      </w:r>
    </w:p>
    <w:p>
      <w:r>
        <w:t xml:space="preserve"> Rose Water Properties LLC</w:t>
      </w:r>
    </w:p>
    <w:p>
      <w:r>
        <w:t xml:space="preserve">4100 Compton Ct </w:t>
      </w:r>
    </w:p>
    <w:p>
      <w:r>
        <w:t>Irving, TX, 75061.0</w:t>
      </w:r>
    </w:p>
    <w:p>
      <w:r>
        <w:t>Dear Rose Water Properties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405 Nw 10th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3235 Rosedale Ave, Dallas, TX, 75205, </w:t>
      </w:r>
    </w:p>
    <w:p>
      <w:r>
        <w:t xml:space="preserve"> Rosedale 3235 LLC</w:t>
      </w:r>
    </w:p>
    <w:p>
      <w:r>
        <w:t xml:space="preserve">279 Fallowfield Ln </w:t>
      </w:r>
    </w:p>
    <w:p>
      <w:r>
        <w:t>Harleysville, PA, 19438.0</w:t>
      </w:r>
    </w:p>
    <w:p>
      <w:r>
        <w:t>Dear Rosedale 3235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3235 Rosedale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501 Falcon Dr, Irving, TX, 75060, </w:t>
      </w:r>
    </w:p>
    <w:p>
      <w:r>
        <w:t xml:space="preserve"> Royal Oak Building Management</w:t>
      </w:r>
    </w:p>
    <w:p>
      <w:r>
        <w:t xml:space="preserve">2416 Marblewood Dr </w:t>
      </w:r>
    </w:p>
    <w:p>
      <w:r>
        <w:t>Plano, TX, 75093.0</w:t>
      </w:r>
    </w:p>
    <w:p>
      <w:r>
        <w:t>Dear Royal Oak Building Management,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501 Falcon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2910 W Royal Ln, Irving, TX, 75063, </w:t>
      </w:r>
    </w:p>
    <w:p>
      <w:r>
        <w:t xml:space="preserve"> Rre Santa Rosa Holdings LLC</w:t>
      </w:r>
    </w:p>
    <w:p>
      <w:r>
        <w:t>1845 Walnut St #17th 17TH</w:t>
      </w:r>
    </w:p>
    <w:p>
      <w:r>
        <w:t>Philadelphia, PA, 19103.0</w:t>
      </w:r>
    </w:p>
    <w:p>
      <w:r>
        <w:t>Dear Rre Santa Rosa Holdings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2910 W Royal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3510 Turtle Creek Blvd #7e, Dallas, TX, 75219, </w:t>
      </w:r>
    </w:p>
    <w:p>
      <w:r>
        <w:t>Joe Rudberg</w:t>
      </w:r>
    </w:p>
    <w:p>
      <w:r>
        <w:t>3510 Turtle Creek Blvd #7e 7E</w:t>
      </w:r>
    </w:p>
    <w:p>
      <w:r>
        <w:t>Dallas, TX, 75219.0</w:t>
      </w:r>
    </w:p>
    <w:p>
      <w:r>
        <w:t>Dear JoeRudberg,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3510 Turtle Creek Blvd #7e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1100 Perry St, Irving, TX, 75060, </w:t>
      </w:r>
    </w:p>
    <w:p>
      <w:r>
        <w:t>Charles Rush</w:t>
      </w:r>
    </w:p>
    <w:p>
      <w:r>
        <w:t xml:space="preserve">3177 Golfing Green Dr </w:t>
      </w:r>
    </w:p>
    <w:p>
      <w:r>
        <w:t>Dallas, TX, 75234.0</w:t>
      </w:r>
    </w:p>
    <w:p>
      <w:r>
        <w:t>Dear CharlesRush,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1100 Perry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220 Falcon Dr, Irving, TX, 75060, </w:t>
      </w:r>
    </w:p>
    <w:p>
      <w:r>
        <w:t>Charles Rush</w:t>
      </w:r>
    </w:p>
    <w:p>
      <w:r>
        <w:t xml:space="preserve">3177 Golfing Green Dr </w:t>
      </w:r>
    </w:p>
    <w:p>
      <w:r>
        <w:t>Dallas, TX, 75234.0</w:t>
      </w:r>
    </w:p>
    <w:p>
      <w:r>
        <w:t>Dear CharlesRush,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220 Falcon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10401 N Macarthur Blvd, Irving, TX, 75063, </w:t>
      </w:r>
    </w:p>
    <w:p>
      <w:r>
        <w:t xml:space="preserve"> S2 Hyde Park LLC</w:t>
      </w:r>
    </w:p>
    <w:p>
      <w:r>
        <w:t>5950 Berkshire Ln #1300 1300</w:t>
      </w:r>
    </w:p>
    <w:p>
      <w:r>
        <w:t>Dallas, TX, 75225.0</w:t>
      </w:r>
    </w:p>
    <w:p>
      <w:r>
        <w:t>Dear S2 Hyde Park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10401 N Macarthur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3701 Easton Meadows Dr, Garland, TX, 75043, </w:t>
      </w:r>
    </w:p>
    <w:p>
      <w:r>
        <w:t xml:space="preserve"> S2 Lake Village North LLC</w:t>
      </w:r>
    </w:p>
    <w:p>
      <w:r>
        <w:t>5950 Berkshire Ln #1300 1300</w:t>
      </w:r>
    </w:p>
    <w:p>
      <w:r>
        <w:t>Dallas, TX, 75225.0</w:t>
      </w:r>
    </w:p>
    <w:p>
      <w:r>
        <w:t>Dear S2 Lake Village North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3701 Easton Meadows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3601 Easton Meadows Dr, Garland, TX, 75043, </w:t>
      </w:r>
    </w:p>
    <w:p>
      <w:r>
        <w:t xml:space="preserve"> S2 Lake Village North LLC</w:t>
      </w:r>
    </w:p>
    <w:p>
      <w:r>
        <w:t>5950 Berkshire Ln #1300 1300</w:t>
      </w:r>
    </w:p>
    <w:p>
      <w:r>
        <w:t>Dallas, TX, 75225.0</w:t>
      </w:r>
    </w:p>
    <w:p>
      <w:r>
        <w:t>Dear S2 Lake Village North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3601 Easton Meadows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3501 Easton Meadows Dr, Garland, TX, 75043, </w:t>
      </w:r>
    </w:p>
    <w:p>
      <w:r>
        <w:t xml:space="preserve"> S2 Lake Village North LLC</w:t>
      </w:r>
    </w:p>
    <w:p>
      <w:r>
        <w:t>5950 Berkshire Ln #1300 1300</w:t>
      </w:r>
    </w:p>
    <w:p>
      <w:r>
        <w:t>Dallas, TX, 75225.0</w:t>
      </w:r>
    </w:p>
    <w:p>
      <w:r>
        <w:t>Dear S2 Lake Village North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3501 Easton Meadows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269 E Interstate 30, Garland, TX, 75043, </w:t>
      </w:r>
    </w:p>
    <w:p>
      <w:r>
        <w:t xml:space="preserve"> S2 Lake Village North LLC</w:t>
      </w:r>
    </w:p>
    <w:p>
      <w:r>
        <w:t>5950 Berkshire Ln #1300 1300</w:t>
      </w:r>
    </w:p>
    <w:p>
      <w:r>
        <w:t>Dallas, TX, 75225.0</w:t>
      </w:r>
    </w:p>
    <w:p>
      <w:r>
        <w:t>Dear S2 Lake Village North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269 E Interstate 30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235 E Interstate 30, Garland, TX, 75043, </w:t>
      </w:r>
    </w:p>
    <w:p>
      <w:r>
        <w:t xml:space="preserve"> S2 Lake Village North LLC</w:t>
      </w:r>
    </w:p>
    <w:p>
      <w:r>
        <w:t>5950 Berkshire Ln #1300 1300</w:t>
      </w:r>
    </w:p>
    <w:p>
      <w:r>
        <w:t>Dallas, TX, 75225.0</w:t>
      </w:r>
    </w:p>
    <w:p>
      <w:r>
        <w:t>Dear S2 Lake Village North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235 E Interstate 30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613 E Interstate 30, Garland, TX, 75043, </w:t>
      </w:r>
    </w:p>
    <w:p>
      <w:r>
        <w:t xml:space="preserve"> S2 Lake Village North LLC</w:t>
      </w:r>
    </w:p>
    <w:p>
      <w:r>
        <w:t>5950 Berkshire Ln #1300 1300</w:t>
      </w:r>
    </w:p>
    <w:p>
      <w:r>
        <w:t>Dallas, TX, 75225.0</w:t>
      </w:r>
    </w:p>
    <w:p>
      <w:r>
        <w:t>Dear S2 Lake Village North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613 E Interstate 30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3805 Easton Meadows Dr, Garland, TX, 75043, </w:t>
      </w:r>
    </w:p>
    <w:p>
      <w:r>
        <w:t xml:space="preserve"> S2 Lake Village North LLC</w:t>
      </w:r>
    </w:p>
    <w:p>
      <w:r>
        <w:t>5950 Berkshire Ln #1300 1300</w:t>
      </w:r>
    </w:p>
    <w:p>
      <w:r>
        <w:t>Dallas, TX, 75225.0</w:t>
      </w:r>
    </w:p>
    <w:p>
      <w:r>
        <w:t>Dear S2 Lake Village North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3805 Easton Meadows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950 W Kiest Blvd, Dallas, TX, 75224, </w:t>
      </w:r>
    </w:p>
    <w:p>
      <w:r>
        <w:t xml:space="preserve"> Sailfish Lp</w:t>
      </w:r>
    </w:p>
    <w:p>
      <w:r>
        <w:t xml:space="preserve">362 Sailfish Isle </w:t>
      </w:r>
    </w:p>
    <w:p>
      <w:r>
        <w:t>Foster City, CA, 94404.0</w:t>
      </w:r>
    </w:p>
    <w:p>
      <w:r>
        <w:t>Dear Sailfish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950 W Kiest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3029 Tudor Ln, Irving, TX, 75060, </w:t>
      </w:r>
    </w:p>
    <w:p>
      <w:r>
        <w:t>Raman Saini</w:t>
      </w:r>
    </w:p>
    <w:p>
      <w:r>
        <w:t xml:space="preserve">1416 Preakness Dr </w:t>
      </w:r>
    </w:p>
    <w:p>
      <w:r>
        <w:t>Irving, TX, 75060.0</w:t>
      </w:r>
    </w:p>
    <w:p>
      <w:r>
        <w:t>Dear RamanSaini,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3029 Tudor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826 Blaylock Dr, Dallas, TX, 75203, </w:t>
      </w:r>
    </w:p>
    <w:p>
      <w:r>
        <w:t xml:space="preserve"> Saint Josephs Texas Enterprise</w:t>
      </w:r>
    </w:p>
    <w:p>
      <w:r>
        <w:t xml:space="preserve">826 Blaylock Dr </w:t>
      </w:r>
    </w:p>
    <w:p>
      <w:r>
        <w:t>Dallas, TX, 75203.0</w:t>
      </w:r>
    </w:p>
    <w:p>
      <w:r>
        <w:t>Dear Saint Josephs Texas Enterprise,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826 Blaylock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1126 Kings Hwy, Dallas, TX, 75208, </w:t>
      </w:r>
    </w:p>
    <w:p>
      <w:r>
        <w:t>Juan Salas</w:t>
      </w:r>
    </w:p>
    <w:p>
      <w:r>
        <w:t xml:space="preserve">5502 Bonita Ave </w:t>
      </w:r>
    </w:p>
    <w:p>
      <w:r>
        <w:t>Dallas, TX, 75206.0</w:t>
      </w:r>
    </w:p>
    <w:p>
      <w:r>
        <w:t>Dear JuanSalas,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1126 Kings Hwy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2726 N Buckner Blvd, Dallas, TX, 75228, </w:t>
      </w:r>
    </w:p>
    <w:p>
      <w:r>
        <w:t>Carlos Salazar</w:t>
      </w:r>
    </w:p>
    <w:p>
      <w:r>
        <w:t xml:space="preserve">1802 Abilene Ct </w:t>
      </w:r>
    </w:p>
    <w:p>
      <w:r>
        <w:t>Grand Prairie, TX, 75052.0</w:t>
      </w:r>
    </w:p>
    <w:p>
      <w:r>
        <w:t>Dear CarlosSalazar,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2726 N Buckner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616 N Edgefield Ave, Dallas, TX, 75208, </w:t>
      </w:r>
    </w:p>
    <w:p>
      <w:r>
        <w:t xml:space="preserve"> Saldivar Family I Ltd Ps</w:t>
      </w:r>
    </w:p>
    <w:p>
      <w:r>
        <w:t xml:space="preserve">510 W Greenbriar Ln </w:t>
      </w:r>
    </w:p>
    <w:p>
      <w:r>
        <w:t>Dallas, TX, 75208.0</w:t>
      </w:r>
    </w:p>
    <w:p>
      <w:r>
        <w:t>Dear Saldivar Family I Ltd Ps,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616 N Edgefield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515 N Plymouth Rd, Dallas, TX, 75211, </w:t>
      </w:r>
    </w:p>
    <w:p>
      <w:r>
        <w:t>Johan Saleh</w:t>
      </w:r>
    </w:p>
    <w:p>
      <w:r>
        <w:t xml:space="preserve">Po Box 623 </w:t>
      </w:r>
    </w:p>
    <w:p>
      <w:r>
        <w:t>Arlington, TX, 76004.0</w:t>
      </w:r>
    </w:p>
    <w:p>
      <w:r>
        <w:t>Dear JohanSaleh,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515 N Plymouth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4420 Sycamore St, Dallas, TX, 75204, </w:t>
      </w:r>
    </w:p>
    <w:p>
      <w:r>
        <w:t>Koorosh Samaliazad</w:t>
      </w:r>
    </w:p>
    <w:p>
      <w:r>
        <w:t xml:space="preserve">13381 Sorrento Dr </w:t>
      </w:r>
    </w:p>
    <w:p>
      <w:r>
        <w:t>Frisco, TX, 75035.0</w:t>
      </w:r>
    </w:p>
    <w:p>
      <w:r>
        <w:t>Dear KooroshSamaliazad,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4420 Sycamore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622 Crestbrook Ln, Grand Prairie, TX, 75052, </w:t>
      </w:r>
    </w:p>
    <w:p>
      <w:r>
        <w:t>Derrick Samuel</w:t>
      </w:r>
    </w:p>
    <w:p>
      <w:r>
        <w:t xml:space="preserve">2618 Morgan Ann Ave </w:t>
      </w:r>
    </w:p>
    <w:p>
      <w:r>
        <w:t>Mansfield, TX, 76063.0</w:t>
      </w:r>
    </w:p>
    <w:p>
      <w:r>
        <w:t>Dear DerrickSamuel,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622 Crestbrook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4701 Samuell Blvd, Mesquite, TX, 75149, </w:t>
      </w:r>
    </w:p>
    <w:p>
      <w:r>
        <w:t xml:space="preserve"> Samueli Apartments LLC</w:t>
      </w:r>
    </w:p>
    <w:p>
      <w:r>
        <w:t xml:space="preserve">515 Madison Ave </w:t>
      </w:r>
    </w:p>
    <w:p>
      <w:r>
        <w:t>New York, NY, 10022.0</w:t>
      </w:r>
    </w:p>
    <w:p>
      <w:r>
        <w:t>Dear Samueli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4701 Samuell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5010 Maple Ave, Dallas, TX, 75235, </w:t>
      </w:r>
    </w:p>
    <w:p>
      <w:r>
        <w:t xml:space="preserve"> San Carlos Assoc Lp</w:t>
      </w:r>
    </w:p>
    <w:p>
      <w:r>
        <w:t>2516 New Orleans Pl #138 138</w:t>
      </w:r>
    </w:p>
    <w:p>
      <w:r>
        <w:t>Dallas, TX, 75235.0</w:t>
      </w:r>
    </w:p>
    <w:p>
      <w:r>
        <w:t>Dear San Carlos Assoc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5010 Maple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5737 Mccommas Blvd, Dallas, TX, 75206, </w:t>
      </w:r>
    </w:p>
    <w:p>
      <w:r>
        <w:t xml:space="preserve"> San Carlos Station Ptnrs</w:t>
      </w:r>
    </w:p>
    <w:p>
      <w:r>
        <w:t xml:space="preserve">Po Box 671568 </w:t>
      </w:r>
    </w:p>
    <w:p>
      <w:r>
        <w:t>Houston, TX, 77267.0</w:t>
      </w:r>
    </w:p>
    <w:p>
      <w:r>
        <w:t>Dear San Carlos Station Ptnrs,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5737 Mccommas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7110 San Mateo Blvd, Dallas, TX, 75223, </w:t>
      </w:r>
    </w:p>
    <w:p>
      <w:r>
        <w:t xml:space="preserve"> San Mateo Forest Apt LLC</w:t>
      </w:r>
    </w:p>
    <w:p>
      <w:r>
        <w:t>1417 E Interstate 30 #1 1</w:t>
      </w:r>
    </w:p>
    <w:p>
      <w:r>
        <w:t>Garland, TX, 75043.0</w:t>
      </w:r>
    </w:p>
    <w:p>
      <w:r>
        <w:t>Dear San Mateo Forest Apt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7110 San Mateo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1515 N Garrett Ave, Dallas, TX, 75206, </w:t>
      </w:r>
    </w:p>
    <w:p>
      <w:r>
        <w:t>Jose Sanchez</w:t>
      </w:r>
    </w:p>
    <w:p>
      <w:r>
        <w:t xml:space="preserve">5028 Hollow Ridge Rd </w:t>
      </w:r>
    </w:p>
    <w:p>
      <w:r>
        <w:t>Dallas, TX, 75227.0</w:t>
      </w:r>
    </w:p>
    <w:p>
      <w:r>
        <w:t>Dear JoseSanchez,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1515 N Garrett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3024 Tudor Ln, Irving, TX, 75060, </w:t>
      </w:r>
    </w:p>
    <w:p>
      <w:r>
        <w:t>Rosa Sanchez</w:t>
      </w:r>
    </w:p>
    <w:p>
      <w:r>
        <w:t>3024 Tudor Ln #201 201</w:t>
      </w:r>
    </w:p>
    <w:p>
      <w:r>
        <w:t>Irving, TX, 75060.0</w:t>
      </w:r>
    </w:p>
    <w:p>
      <w:r>
        <w:t>Dear RosaSanchez,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3024 Tudor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5525 Brookview Ct, Sachse, TX, 75048, </w:t>
      </w:r>
    </w:p>
    <w:p>
      <w:r>
        <w:t>Oscar Sandoval</w:t>
      </w:r>
    </w:p>
    <w:p>
      <w:r>
        <w:t>5525 Brookview Ct #D D</w:t>
      </w:r>
    </w:p>
    <w:p>
      <w:r>
        <w:t>Sachse, TX, 75048.0</w:t>
      </w:r>
    </w:p>
    <w:p>
      <w:r>
        <w:t>Dear OscarSandoval,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5525 Brookview Ct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4936 E Side Ave, Dallas, TX, 75214, </w:t>
      </w:r>
    </w:p>
    <w:p>
      <w:r>
        <w:t>Sergio Sandoval</w:t>
      </w:r>
    </w:p>
    <w:p>
      <w:r>
        <w:t xml:space="preserve">9 Lyliston Ln </w:t>
      </w:r>
    </w:p>
    <w:p>
      <w:r>
        <w:t>Newport News, VA, 23601.0</w:t>
      </w:r>
    </w:p>
    <w:p>
      <w:r>
        <w:t>Dear SergioSandoval,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4936 E Side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4509 Live Oak St, Dallas, TX, 75204, </w:t>
      </w:r>
    </w:p>
    <w:p>
      <w:r>
        <w:t xml:space="preserve"> Santa Monica Capital LLC</w:t>
      </w:r>
    </w:p>
    <w:p>
      <w:r>
        <w:t>8111 Lyndon B Johnson Fwy #1550 1550</w:t>
      </w:r>
    </w:p>
    <w:p>
      <w:r>
        <w:t>Dallas, TX, 75251.0</w:t>
      </w:r>
    </w:p>
    <w:p>
      <w:r>
        <w:t>Dear Santa Monica Capital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4509 Live Oak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3510 Turtle Creek Blvd #2a, Dallas, TX, 75219, </w:t>
      </w:r>
    </w:p>
    <w:p>
      <w:r>
        <w:t>Patrick Sargent</w:t>
      </w:r>
    </w:p>
    <w:p>
      <w:r>
        <w:t>3510 Turtle Creek Blvd #2a 2A</w:t>
      </w:r>
    </w:p>
    <w:p>
      <w:r>
        <w:t>Dallas, TX, 75219.0</w:t>
      </w:r>
    </w:p>
    <w:p>
      <w:r>
        <w:t>Dear PatrickSargent,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3510 Turtle Creek Blvd #2a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4250 Saturn Rd, Garland, TX, 75041, </w:t>
      </w:r>
    </w:p>
    <w:p>
      <w:r>
        <w:t xml:space="preserve"> Saturn Square Holdings Ltd</w:t>
      </w:r>
    </w:p>
    <w:p>
      <w:r>
        <w:t>6210 Campbell Rd #140 140</w:t>
      </w:r>
    </w:p>
    <w:p>
      <w:r>
        <w:t>Dallas, TX, 75248.0</w:t>
      </w:r>
    </w:p>
    <w:p>
      <w:r>
        <w:t>Dear Saturn Square Holdings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4250 Saturn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4215 Herschel Ave, Dallas, TX, 75219, </w:t>
      </w:r>
    </w:p>
    <w:p>
      <w:r>
        <w:t xml:space="preserve"> Sbm Forward LLC</w:t>
      </w:r>
    </w:p>
    <w:p>
      <w:r>
        <w:t>3838 Oak Lawn Ave #1250 1250</w:t>
      </w:r>
    </w:p>
    <w:p>
      <w:r>
        <w:t>Dallas, TX, 75219.0</w:t>
      </w:r>
    </w:p>
    <w:p>
      <w:r>
        <w:t>Dear Sbm Forward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4215 Herschel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5834 Reiger Ave, Dallas, TX, 75214, </w:t>
      </w:r>
    </w:p>
    <w:p>
      <w:r>
        <w:t xml:space="preserve"> Schimbax Investments LLC</w:t>
      </w:r>
    </w:p>
    <w:p>
      <w:r>
        <w:t xml:space="preserve">9737 Fieldcrest Dr </w:t>
      </w:r>
    </w:p>
    <w:p>
      <w:r>
        <w:t>Dallas, TX, 75238.0</w:t>
      </w:r>
    </w:p>
    <w:p>
      <w:r>
        <w:t>Dear Schimbax Investments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5834 Reiger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4842 Swiss Ave, Dallas, TX, 75204, </w:t>
      </w:r>
    </w:p>
    <w:p>
      <w:r>
        <w:t xml:space="preserve"> Schimbax Investments LLC</w:t>
      </w:r>
    </w:p>
    <w:p>
      <w:r>
        <w:t xml:space="preserve">9737 Fieldcrest Dr </w:t>
      </w:r>
    </w:p>
    <w:p>
      <w:r>
        <w:t>Dallas, TX, 75238.0</w:t>
      </w:r>
    </w:p>
    <w:p>
      <w:r>
        <w:t>Dear Schimbax Investments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4842 Swiss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5600 Worth St, Dallas, TX, 75214, </w:t>
      </w:r>
    </w:p>
    <w:p>
      <w:r>
        <w:t xml:space="preserve"> Schimbax Investments LLC</w:t>
      </w:r>
    </w:p>
    <w:p>
      <w:r>
        <w:t xml:space="preserve">9737 Fieldcrest Dr </w:t>
      </w:r>
    </w:p>
    <w:p>
      <w:r>
        <w:t>Dallas, TX, 75238.0</w:t>
      </w:r>
    </w:p>
    <w:p>
      <w:r>
        <w:t>Dear Schimbax Investments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5600 Worth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3771 Almazan Dr, Dallas, TX, 75220, </w:t>
      </w:r>
    </w:p>
    <w:p>
      <w:r>
        <w:t>Doyle Schulle</w:t>
      </w:r>
    </w:p>
    <w:p>
      <w:r>
        <w:t xml:space="preserve">Po Box 224121 </w:t>
      </w:r>
    </w:p>
    <w:p>
      <w:r>
        <w:t>Dallas, TX, 75222.0</w:t>
      </w:r>
    </w:p>
    <w:p>
      <w:r>
        <w:t>Dear DoyleSchulle,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3771 Almazan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1215 W Rochelle Rd, Irving, TX, 75062, </w:t>
      </w:r>
    </w:p>
    <w:p>
      <w:r>
        <w:t xml:space="preserve"> Scps 3 Partners Lp</w:t>
      </w:r>
    </w:p>
    <w:p>
      <w:r>
        <w:t>6502 Slide Rd #403 403</w:t>
      </w:r>
    </w:p>
    <w:p>
      <w:r>
        <w:t>Lubbock, TX, 79424.0</w:t>
      </w:r>
    </w:p>
    <w:p>
      <w:r>
        <w:t>Dear Scps 3 Partners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1215 W Rochelle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1201 W Rochelle Rd, Irving, TX, 75062, </w:t>
      </w:r>
    </w:p>
    <w:p>
      <w:r>
        <w:t xml:space="preserve"> Scps 3 Partners Lp</w:t>
      </w:r>
    </w:p>
    <w:p>
      <w:r>
        <w:t>6502 Slide Rd #403 403</w:t>
      </w:r>
    </w:p>
    <w:p>
      <w:r>
        <w:t>Lubbock, TX, 79424.0</w:t>
      </w:r>
    </w:p>
    <w:p>
      <w:r>
        <w:t>Dear Scps 3 Partners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1201 W Rochelle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1201 S Ewing Ave, Dallas, TX, 75216, </w:t>
      </w:r>
    </w:p>
    <w:p>
      <w:r>
        <w:t xml:space="preserve"> Sdc Ewing Court Lp</w:t>
      </w:r>
    </w:p>
    <w:p>
      <w:r>
        <w:t>3030 Lyndon B Johnson Fwy #880 880</w:t>
      </w:r>
    </w:p>
    <w:p>
      <w:r>
        <w:t>Dallas, TX, 75234.0</w:t>
      </w:r>
    </w:p>
    <w:p>
      <w:r>
        <w:t>Dear Sdc Ewing Court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1201 S Ewing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3521 Colonial Ave, Dallas, TX, 75215, </w:t>
      </w:r>
    </w:p>
    <w:p>
      <w:r>
        <w:t xml:space="preserve"> Sdmc Investments LLC</w:t>
      </w:r>
    </w:p>
    <w:p>
      <w:r>
        <w:t>1515 N Town East Blvd #138-15 138-15</w:t>
      </w:r>
    </w:p>
    <w:p>
      <w:r>
        <w:t>Mesquite, TX, 75150.0</w:t>
      </w:r>
    </w:p>
    <w:p>
      <w:r>
        <w:t>Dear Sdmc Investments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3521 Colonial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726 W 9th St, Dallas, TX, 75208, </w:t>
      </w:r>
    </w:p>
    <w:p>
      <w:r>
        <w:t xml:space="preserve"> Series</w:t>
      </w:r>
    </w:p>
    <w:p>
      <w:r>
        <w:t xml:space="preserve">6125 Luther Ln </w:t>
      </w:r>
    </w:p>
    <w:p>
      <w:r>
        <w:t>Dallas, TX, 75225.0</w:t>
      </w:r>
    </w:p>
    <w:p>
      <w:r>
        <w:t>Dear Series,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726 W 9th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720 W 9th St, Dallas, TX, 75208, </w:t>
      </w:r>
    </w:p>
    <w:p>
      <w:r>
        <w:t xml:space="preserve"> Series</w:t>
      </w:r>
    </w:p>
    <w:p>
      <w:r>
        <w:t xml:space="preserve">6125 Luther Ln </w:t>
      </w:r>
    </w:p>
    <w:p>
      <w:r>
        <w:t>Dallas, TX, 75225.0</w:t>
      </w:r>
    </w:p>
    <w:p>
      <w:r>
        <w:t>Dear Series,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720 W 9th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1109 N Carrier Pkwy, Grand Prairie, TX, 75050, </w:t>
      </w:r>
    </w:p>
    <w:p>
      <w:r>
        <w:t xml:space="preserve"> Sevenseas Holdings Vii LLC</w:t>
      </w:r>
    </w:p>
    <w:p>
      <w:r>
        <w:t xml:space="preserve">8317 Fountain Springs Dr </w:t>
      </w:r>
    </w:p>
    <w:p>
      <w:r>
        <w:t>Plano, TX, 75025.0</w:t>
      </w:r>
    </w:p>
    <w:p>
      <w:r>
        <w:t>Dear Sevenseas Holdings Vii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1109 N Carrier Pkwy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6318 Ridgecrest Rd, Dallas, TX, 75231, </w:t>
      </w:r>
    </w:p>
    <w:p>
      <w:r>
        <w:t xml:space="preserve"> Sft Dallas LLC</w:t>
      </w:r>
    </w:p>
    <w:p>
      <w:r>
        <w:t>22923 Quicksilver Dr #101 101</w:t>
      </w:r>
    </w:p>
    <w:p>
      <w:r>
        <w:t>Sterling, VA, 20166.0</w:t>
      </w:r>
    </w:p>
    <w:p>
      <w:r>
        <w:t>Dear Sft Dallas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6318 Ridgecrest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5116 Victor St, Dallas, TX, 75214, </w:t>
      </w:r>
    </w:p>
    <w:p>
      <w:r>
        <w:t>Richard Shampain</w:t>
      </w:r>
    </w:p>
    <w:p>
      <w:r>
        <w:t xml:space="preserve">Po Box 7658 </w:t>
      </w:r>
    </w:p>
    <w:p>
      <w:r>
        <w:t>Dallas, TX, 75209.0</w:t>
      </w:r>
    </w:p>
    <w:p>
      <w:r>
        <w:t>Dear RichardShampain,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5116 Victor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1421 Pryor Pl, Grand Prairie, TX, 75051, </w:t>
      </w:r>
    </w:p>
    <w:p>
      <w:r>
        <w:t xml:space="preserve"> Show Case Management Ltd Co</w:t>
      </w:r>
    </w:p>
    <w:p>
      <w:r>
        <w:t xml:space="preserve">Po Box 814 </w:t>
      </w:r>
    </w:p>
    <w:p>
      <w:r>
        <w:t>Euless, TX, 76039.0</w:t>
      </w:r>
    </w:p>
    <w:p>
      <w:r>
        <w:t>Dear Show Case Management Ltd Co,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1421 Pryor Pl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3131 Webb Chapel Ext, Dallas, TX, 75220, </w:t>
      </w:r>
    </w:p>
    <w:p>
      <w:r>
        <w:t xml:space="preserve"> Simfa Zocalo 4 Fee Simple LLC</w:t>
      </w:r>
    </w:p>
    <w:p>
      <w:r>
        <w:t>21750 Hardy Oak Blvd #104 104</w:t>
      </w:r>
    </w:p>
    <w:p>
      <w:r>
        <w:t>San Antonio, TX, 78258.0</w:t>
      </w:r>
    </w:p>
    <w:p>
      <w:r>
        <w:t>Dear Simfa Zocalo 4 Fee Simple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3131 Webb Chapel Ext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3131 Norwalk Ave, Dallas, TX, 75220, </w:t>
      </w:r>
    </w:p>
    <w:p>
      <w:r>
        <w:t xml:space="preserve"> Simfa Zocalo 4 Fee Simple LLC</w:t>
      </w:r>
    </w:p>
    <w:p>
      <w:r>
        <w:t>21750 Hardy Oak Blvd #104 104</w:t>
      </w:r>
    </w:p>
    <w:p>
      <w:r>
        <w:t>San Antonio, TX, 78258.0</w:t>
      </w:r>
    </w:p>
    <w:p>
      <w:r>
        <w:t>Dear Simfa Zocalo 4 Fee Simple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3131 Norwalk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3132 Norwalk Ave, Dallas, TX, 75220, </w:t>
      </w:r>
    </w:p>
    <w:p>
      <w:r>
        <w:t xml:space="preserve"> Simfa Zocalo 4 Fee Simple LLC</w:t>
      </w:r>
    </w:p>
    <w:p>
      <w:r>
        <w:t>21750 Hardy Oak Blvd #104 104</w:t>
      </w:r>
    </w:p>
    <w:p>
      <w:r>
        <w:t>San Antonio, TX, 78258.0</w:t>
      </w:r>
    </w:p>
    <w:p>
      <w:r>
        <w:t>Dear Simfa Zocalo 4 Fee Simple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3132 Norwalk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3232 Sumter Dr, Dallas, TX, 75220, </w:t>
      </w:r>
    </w:p>
    <w:p>
      <w:r>
        <w:t xml:space="preserve"> Simfa Zocalo 4 Fee Simple LLC</w:t>
      </w:r>
    </w:p>
    <w:p>
      <w:r>
        <w:t>21750 Hardy Oak Blvd #104 104</w:t>
      </w:r>
    </w:p>
    <w:p>
      <w:r>
        <w:t>San Antonio, TX, 78258.0</w:t>
      </w:r>
    </w:p>
    <w:p>
      <w:r>
        <w:t>Dear Simfa Zocalo 4 Fee Simple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3232 Sumter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5615 Brookview Ct, Sachse, TX, 75048, </w:t>
      </w:r>
    </w:p>
    <w:p>
      <w:r>
        <w:t>Prince Simmons</w:t>
      </w:r>
    </w:p>
    <w:p>
      <w:r>
        <w:t xml:space="preserve">5615 Brookview Ct </w:t>
      </w:r>
    </w:p>
    <w:p>
      <w:r>
        <w:t>Sachse, TX, 75048.0</w:t>
      </w:r>
    </w:p>
    <w:p>
      <w:r>
        <w:t>Dear PrinceSimmons,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5615 Brookview Ct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308 E 8th St, Dallas, TX, 75203, </w:t>
      </w:r>
    </w:p>
    <w:p>
      <w:r>
        <w:t xml:space="preserve"> Sir Julian LLC</w:t>
      </w:r>
    </w:p>
    <w:p>
      <w:r>
        <w:t>4848 Lemmon Ave #350 350</w:t>
      </w:r>
    </w:p>
    <w:p>
      <w:r>
        <w:t>Dallas, TX, 75219.0</w:t>
      </w:r>
    </w:p>
    <w:p>
      <w:r>
        <w:t>Dear Sir Julian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308 E 8th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4320 Division St, Dallas, TX, 75211, </w:t>
      </w:r>
    </w:p>
    <w:p>
      <w:r>
        <w:t xml:space="preserve"> Sjla Investments LLC</w:t>
      </w:r>
    </w:p>
    <w:p>
      <w:r>
        <w:t xml:space="preserve">1308 Breanna Way </w:t>
      </w:r>
    </w:p>
    <w:p>
      <w:r>
        <w:t>Coppell, TX, 75019.0</w:t>
      </w:r>
    </w:p>
    <w:p>
      <w:r>
        <w:t>Dear Sjla Investments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4320 Division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4355 Division St, Dallas, TX, 75211, </w:t>
      </w:r>
    </w:p>
    <w:p>
      <w:r>
        <w:t xml:space="preserve"> Sjla Investments LLC</w:t>
      </w:r>
    </w:p>
    <w:p>
      <w:r>
        <w:t xml:space="preserve">1308 Breanna Way </w:t>
      </w:r>
    </w:p>
    <w:p>
      <w:r>
        <w:t>Coppell, TX, 75019.0</w:t>
      </w:r>
    </w:p>
    <w:p>
      <w:r>
        <w:t>Dear Sjla Investments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4355 Division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4330 Division St, Dallas, TX, 75211, </w:t>
      </w:r>
    </w:p>
    <w:p>
      <w:r>
        <w:t xml:space="preserve"> Sjla Investments LLC</w:t>
      </w:r>
    </w:p>
    <w:p>
      <w:r>
        <w:t xml:space="preserve">1308 Breanna Way </w:t>
      </w:r>
    </w:p>
    <w:p>
      <w:r>
        <w:t>Coppell, TX, 75019.0</w:t>
      </w:r>
    </w:p>
    <w:p>
      <w:r>
        <w:t>Dear Sjla Investments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4330 Division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4340 Division St, Dallas, TX, 75211, </w:t>
      </w:r>
    </w:p>
    <w:p>
      <w:r>
        <w:t xml:space="preserve"> Sjla Investments LLC</w:t>
      </w:r>
    </w:p>
    <w:p>
      <w:r>
        <w:t xml:space="preserve">1308 Breanna Way </w:t>
      </w:r>
    </w:p>
    <w:p>
      <w:r>
        <w:t>Coppell, TX, 75019.0</w:t>
      </w:r>
    </w:p>
    <w:p>
      <w:r>
        <w:t>Dear Sjla Investments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4340 Division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150 S Cockrell Hill Rd, Dallas, TX, 75211, </w:t>
      </w:r>
    </w:p>
    <w:p>
      <w:r>
        <w:t xml:space="preserve"> Sjla Investments LLC</w:t>
      </w:r>
    </w:p>
    <w:p>
      <w:r>
        <w:t xml:space="preserve">1308 Breanna Way </w:t>
      </w:r>
    </w:p>
    <w:p>
      <w:r>
        <w:t>Coppell, TX, 75019.0</w:t>
      </w:r>
    </w:p>
    <w:p>
      <w:r>
        <w:t>Dear Sjla Investments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150 S Cockrell Hill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4333 Division St, Dallas, TX, 75211, </w:t>
      </w:r>
    </w:p>
    <w:p>
      <w:r>
        <w:t xml:space="preserve"> Sjla Investments LLC</w:t>
      </w:r>
    </w:p>
    <w:p>
      <w:r>
        <w:t xml:space="preserve">1308 Breanna Way </w:t>
      </w:r>
    </w:p>
    <w:p>
      <w:r>
        <w:t>Coppell, TX, 75019.0</w:t>
      </w:r>
    </w:p>
    <w:p>
      <w:r>
        <w:t>Dear Sjla Investments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4333 Division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4311 Division St, Dallas, TX, 75211, </w:t>
      </w:r>
    </w:p>
    <w:p>
      <w:r>
        <w:t xml:space="preserve"> Sjla Investments LLC</w:t>
      </w:r>
    </w:p>
    <w:p>
      <w:r>
        <w:t xml:space="preserve">1308 Breanna Way </w:t>
      </w:r>
    </w:p>
    <w:p>
      <w:r>
        <w:t>Coppell, TX, 75019.0</w:t>
      </w:r>
    </w:p>
    <w:p>
      <w:r>
        <w:t>Dear Sjla Investments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4311 Division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921 Ann Ave, Dallas, TX, 75223, </w:t>
      </w:r>
    </w:p>
    <w:p>
      <w:r>
        <w:t xml:space="preserve"> Skeldale Properties Inc</w:t>
      </w:r>
    </w:p>
    <w:p>
      <w:r>
        <w:t xml:space="preserve">Po Box 867191 </w:t>
      </w:r>
    </w:p>
    <w:p>
      <w:r>
        <w:t>Plano, TX, 75086.0</w:t>
      </w:r>
    </w:p>
    <w:p>
      <w:r>
        <w:t>Dear Skeldale Properties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921 Ann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4901 Ware St, Dallas, TX, 75223, </w:t>
      </w:r>
    </w:p>
    <w:p>
      <w:r>
        <w:t xml:space="preserve"> Skeldale Properties Inc</w:t>
      </w:r>
    </w:p>
    <w:p>
      <w:r>
        <w:t xml:space="preserve">Po Box 867191 </w:t>
      </w:r>
    </w:p>
    <w:p>
      <w:r>
        <w:t>Plano, TX, 75086.0</w:t>
      </w:r>
    </w:p>
    <w:p>
      <w:r>
        <w:t>Dear Skeldale Properties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4901 Ware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327 N Gilpin Ave, Dallas, TX, 75211, </w:t>
      </w:r>
    </w:p>
    <w:p>
      <w:r>
        <w:t xml:space="preserve"> Sl Kepler Property LLC</w:t>
      </w:r>
    </w:p>
    <w:p>
      <w:r>
        <w:t>8700 Stonebrook Pkwy #1265 1265</w:t>
      </w:r>
    </w:p>
    <w:p>
      <w:r>
        <w:t>Frisco, TX, 75034.0</w:t>
      </w:r>
    </w:p>
    <w:p>
      <w:r>
        <w:t>Dear Sl Kepler Property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327 N Gilpin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3621 Mount Ranier St, Dallas, TX, 75211, </w:t>
      </w:r>
    </w:p>
    <w:p>
      <w:r>
        <w:t xml:space="preserve"> Sl Kepler Property LLC</w:t>
      </w:r>
    </w:p>
    <w:p>
      <w:r>
        <w:t>8700 Stonebrook Pkwy #1265 1265</w:t>
      </w:r>
    </w:p>
    <w:p>
      <w:r>
        <w:t>Frisco, TX, 75034.0</w:t>
      </w:r>
    </w:p>
    <w:p>
      <w:r>
        <w:t>Dear Sl Kepler Property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3621 Mount Ranier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312 N Gilpin Ave, Dallas, TX, 75211, </w:t>
      </w:r>
    </w:p>
    <w:p>
      <w:r>
        <w:t xml:space="preserve"> Sl Kepler Property LLC</w:t>
      </w:r>
    </w:p>
    <w:p>
      <w:r>
        <w:t>8700 Stonebrook Pkwy #1265 1265</w:t>
      </w:r>
    </w:p>
    <w:p>
      <w:r>
        <w:t>Frisco, TX, 75034.0</w:t>
      </w:r>
    </w:p>
    <w:p>
      <w:r>
        <w:t>Dear Sl Kepler Property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312 N Gilpin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4720 Gaston Ave, Dallas, TX, 75246, </w:t>
      </w:r>
    </w:p>
    <w:p>
      <w:r>
        <w:t>Sam Sloan</w:t>
      </w:r>
    </w:p>
    <w:p>
      <w:r>
        <w:t xml:space="preserve">3219 Mockingbird Ln </w:t>
      </w:r>
    </w:p>
    <w:p>
      <w:r>
        <w:t>Dallas, TX, 75205.0</w:t>
      </w:r>
    </w:p>
    <w:p>
      <w:r>
        <w:t>Dear SamSloan,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4720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6255 Oram St, Dallas, TX, 75214, </w:t>
      </w:r>
    </w:p>
    <w:p>
      <w:r>
        <w:t xml:space="preserve"> Smg Carriage Lp</w:t>
      </w:r>
    </w:p>
    <w:p>
      <w:r>
        <w:t xml:space="preserve">4655 Insurance Ln </w:t>
      </w:r>
    </w:p>
    <w:p>
      <w:r>
        <w:t>Dallas, TX, 75205.0</w:t>
      </w:r>
    </w:p>
    <w:p>
      <w:r>
        <w:t>Dear Smg Carriage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6255 Oram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4327 Rosehill Rd, Garland, TX, 75043, </w:t>
      </w:r>
    </w:p>
    <w:p>
      <w:r>
        <w:t>Richard Smith</w:t>
      </w:r>
    </w:p>
    <w:p>
      <w:r>
        <w:t>4030 Moorpark Ave #245 245</w:t>
      </w:r>
    </w:p>
    <w:p>
      <w:r>
        <w:t>San Jose, CA, 95117.0</w:t>
      </w:r>
    </w:p>
    <w:p>
      <w:r>
        <w:t>Dear RichardSmith,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4327 Rosehill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4351 Rosehill Rd, Garland, TX, 75043, </w:t>
      </w:r>
    </w:p>
    <w:p>
      <w:r>
        <w:t>Richard Smith</w:t>
      </w:r>
    </w:p>
    <w:p>
      <w:r>
        <w:t>4030 Moorpark Ave #245 245</w:t>
      </w:r>
    </w:p>
    <w:p>
      <w:r>
        <w:t>San Jose, CA, 95117.0</w:t>
      </w:r>
    </w:p>
    <w:p>
      <w:r>
        <w:t>Dear RichardSmith,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4351 Rosehill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4359 Rosehill Rd, Garland, TX, 75043, </w:t>
      </w:r>
    </w:p>
    <w:p>
      <w:r>
        <w:t>Richard Smith</w:t>
      </w:r>
    </w:p>
    <w:p>
      <w:r>
        <w:t>4030 Moorpark Ave #245 245</w:t>
      </w:r>
    </w:p>
    <w:p>
      <w:r>
        <w:t>San Jose, CA, 95117.0</w:t>
      </w:r>
    </w:p>
    <w:p>
      <w:r>
        <w:t>Dear RichardSmith,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4359 Rosehill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104 S Bowser Rd, Richardson, TX, 75081, </w:t>
      </w:r>
    </w:p>
    <w:p>
      <w:r>
        <w:t>Shirley Smith</w:t>
      </w:r>
    </w:p>
    <w:p>
      <w:r>
        <w:t xml:space="preserve">Po Box 462385 </w:t>
      </w:r>
    </w:p>
    <w:p>
      <w:r>
        <w:t>Garland, TX, 75046.0</w:t>
      </w:r>
    </w:p>
    <w:p>
      <w:r>
        <w:t>Dear ShirleySmith,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104 S Bowser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4331 Rosehill Rd, Garland, TX, 75043, </w:t>
      </w:r>
    </w:p>
    <w:p>
      <w:r>
        <w:t>Richard Smith</w:t>
      </w:r>
    </w:p>
    <w:p>
      <w:r>
        <w:t>4030 Moorpark Ave #245 245</w:t>
      </w:r>
    </w:p>
    <w:p>
      <w:r>
        <w:t>San Jose, CA, 95117.0</w:t>
      </w:r>
    </w:p>
    <w:p>
      <w:r>
        <w:t>Dear RichardSmith,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4331 Rosehill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4323 Rosehill Rd, Garland, TX, 75043, </w:t>
      </w:r>
    </w:p>
    <w:p>
      <w:r>
        <w:t>Richard Smith</w:t>
      </w:r>
    </w:p>
    <w:p>
      <w:r>
        <w:t>4030 Moorpark Ave #245 245</w:t>
      </w:r>
    </w:p>
    <w:p>
      <w:r>
        <w:t>San Jose, CA, 95117.0</w:t>
      </w:r>
    </w:p>
    <w:p>
      <w:r>
        <w:t>Dear RichardSmith,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4323 Rosehill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4363 Rosehill Rd, Garland, TX, 75043, </w:t>
      </w:r>
    </w:p>
    <w:p>
      <w:r>
        <w:t>Richard Smith</w:t>
      </w:r>
    </w:p>
    <w:p>
      <w:r>
        <w:t>4030 Moorpark Ave #245 245</w:t>
      </w:r>
    </w:p>
    <w:p>
      <w:r>
        <w:t>San Jose, CA, 95117.0</w:t>
      </w:r>
    </w:p>
    <w:p>
      <w:r>
        <w:t>Dear RichardSmith,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4363 Rosehill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4355 Rosehill Rd, Garland, TX, 75043, </w:t>
      </w:r>
    </w:p>
    <w:p>
      <w:r>
        <w:t>Richard Smith</w:t>
      </w:r>
    </w:p>
    <w:p>
      <w:r>
        <w:t>4030 Moorpark Ave #245 245</w:t>
      </w:r>
    </w:p>
    <w:p>
      <w:r>
        <w:t>San Jose, CA, 95117.0</w:t>
      </w:r>
    </w:p>
    <w:p>
      <w:r>
        <w:t>Dear RichardSmith,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4355 Rosehill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803 W Avenue C, Garland, TX, 75040, </w:t>
      </w:r>
    </w:p>
    <w:p>
      <w:r>
        <w:t>Robert Smith</w:t>
      </w:r>
    </w:p>
    <w:p>
      <w:r>
        <w:t xml:space="preserve">Po Box 451539 </w:t>
      </w:r>
    </w:p>
    <w:p>
      <w:r>
        <w:t>Garland, TX, 75045.0</w:t>
      </w:r>
    </w:p>
    <w:p>
      <w:r>
        <w:t>Dear RobertSmith,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803 W Avenue C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8511 Edgemere Rd #101, Dallas, TX, 75225, </w:t>
      </w:r>
    </w:p>
    <w:p>
      <w:r>
        <w:t>Edgar Smith</w:t>
      </w:r>
    </w:p>
    <w:p>
      <w:r>
        <w:t xml:space="preserve">Po Box 267 </w:t>
      </w:r>
    </w:p>
    <w:p>
      <w:r>
        <w:t>Goldthwaite, TX, 76844.0</w:t>
      </w:r>
    </w:p>
    <w:p>
      <w:r>
        <w:t>Dear EdgarSmith,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8511 Edgemere Rd #101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1323 S Barry Ave, Dallas, TX, 75223, </w:t>
      </w:r>
    </w:p>
    <w:p>
      <w:r>
        <w:t xml:space="preserve"> Snooty Parrot LLC</w:t>
      </w:r>
    </w:p>
    <w:p>
      <w:r>
        <w:t>1250 E Copeland Rd #250 250</w:t>
      </w:r>
    </w:p>
    <w:p>
      <w:r>
        <w:t>Arlington, TX, 76011.0</w:t>
      </w:r>
    </w:p>
    <w:p>
      <w:r>
        <w:t>Dear Snooty Parrot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1323 S Barry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7610 Skillman St, Dallas, TX, 75231, </w:t>
      </w:r>
    </w:p>
    <w:p>
      <w:r>
        <w:t xml:space="preserve"> Soho Apartments LLC</w:t>
      </w:r>
    </w:p>
    <w:p>
      <w:r>
        <w:t>20720 Ventura Blvd #300 300</w:t>
      </w:r>
    </w:p>
    <w:p>
      <w:r>
        <w:t>Woodland Hills, CA, 91364.0</w:t>
      </w:r>
    </w:p>
    <w:p>
      <w:r>
        <w:t>Dear Soho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7610 Skillman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7570 Skillman St, Dallas, TX, 75231, </w:t>
      </w:r>
    </w:p>
    <w:p>
      <w:r>
        <w:t xml:space="preserve"> Soho Apartments LLC</w:t>
      </w:r>
    </w:p>
    <w:p>
      <w:r>
        <w:t>20720 Ventura Blvd #300 300</w:t>
      </w:r>
    </w:p>
    <w:p>
      <w:r>
        <w:t>Woodland Hills, CA, 91364.0</w:t>
      </w:r>
    </w:p>
    <w:p>
      <w:r>
        <w:t>Dear Soho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7570 Skillman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1411 S Barry Ave, Dallas, TX, 75223, </w:t>
      </w:r>
    </w:p>
    <w:p>
      <w:r>
        <w:t xml:space="preserve"> Solid Cool Properties LLC</w:t>
      </w:r>
    </w:p>
    <w:p>
      <w:r>
        <w:t xml:space="preserve">3303 Clydesdale Dr </w:t>
      </w:r>
    </w:p>
    <w:p>
      <w:r>
        <w:t>Denton, TX, 76210.0</w:t>
      </w:r>
    </w:p>
    <w:p>
      <w:r>
        <w:t>Dear Solid Cool Properties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1411 S Barry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4706 Reiger Ave, Dallas, TX, 75246, </w:t>
      </w:r>
    </w:p>
    <w:p>
      <w:r>
        <w:t xml:space="preserve"> Sonick LLC</w:t>
      </w:r>
    </w:p>
    <w:p>
      <w:r>
        <w:t xml:space="preserve">927 Turnberry Ln </w:t>
      </w:r>
    </w:p>
    <w:p>
      <w:r>
        <w:t>Southlake, TX, 76092.0</w:t>
      </w:r>
    </w:p>
    <w:p>
      <w:r>
        <w:t>Dear Sonick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4706 Reiger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3230 Daniel Ave, Dallas, TX, 75205, </w:t>
      </w:r>
    </w:p>
    <w:p>
      <w:r>
        <w:t xml:space="preserve"> Southern Methodist University</w:t>
      </w:r>
    </w:p>
    <w:p>
      <w:r>
        <w:t xml:space="preserve">Po Box 750510 </w:t>
      </w:r>
    </w:p>
    <w:p>
      <w:r>
        <w:t>Dallas, TX, 75275.0</w:t>
      </w:r>
    </w:p>
    <w:p>
      <w:r>
        <w:t>Dear Southern Methodist University,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3230 Daniel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3300 Daniel Ave, Dallas, TX, 75205, </w:t>
      </w:r>
    </w:p>
    <w:p>
      <w:r>
        <w:t xml:space="preserve"> Southern Methodist University</w:t>
      </w:r>
    </w:p>
    <w:p>
      <w:r>
        <w:t xml:space="preserve">750132 Po Box </w:t>
      </w:r>
    </w:p>
    <w:p>
      <w:r>
        <w:t>Dallas, TX, 75205.0</w:t>
      </w:r>
    </w:p>
    <w:p>
      <w:r>
        <w:t>Dear Southern Methodist University,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3300 Daniel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2821 South Blvd, Dallas, TX, 75215, </w:t>
      </w:r>
    </w:p>
    <w:p>
      <w:r>
        <w:t xml:space="preserve"> Southfair Community Dev Corp</w:t>
      </w:r>
    </w:p>
    <w:p>
      <w:r>
        <w:t xml:space="preserve">Po Box 150353 </w:t>
      </w:r>
    </w:p>
    <w:p>
      <w:r>
        <w:t>Dallas, TX, 75315.0</w:t>
      </w:r>
    </w:p>
    <w:p>
      <w:r>
        <w:t>Dear Southfair Community Dev Corp,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2821 South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1809 Cox St, Carrollton, TX, 75006, </w:t>
      </w:r>
    </w:p>
    <w:p>
      <w:r>
        <w:t xml:space="preserve"> Southland Rei Group Cox LLC</w:t>
      </w:r>
    </w:p>
    <w:p>
      <w:r>
        <w:t xml:space="preserve">2541 Geneva Ct </w:t>
      </w:r>
    </w:p>
    <w:p>
      <w:r>
        <w:t>Roanoke, TX, 76262.0</w:t>
      </w:r>
    </w:p>
    <w:p>
      <w:r>
        <w:t>Dear Southland Rei Group Cox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1809 Cox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3602 Bolivar Dr, Dallas, TX, 75220, </w:t>
      </w:r>
    </w:p>
    <w:p>
      <w:r>
        <w:t xml:space="preserve"> Spanish Breeze Property LLC</w:t>
      </w:r>
    </w:p>
    <w:p>
      <w:r>
        <w:t xml:space="preserve">1213 S La Brea Ave </w:t>
      </w:r>
    </w:p>
    <w:p>
      <w:r>
        <w:t>Los Angeles, CA, 90019.0</w:t>
      </w:r>
    </w:p>
    <w:p>
      <w:r>
        <w:t>Dear Spanish Breeze Property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3602 Bolivar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3200 W Pioneer Dr, Irving, TX, 75061, </w:t>
      </w:r>
    </w:p>
    <w:p>
      <w:r>
        <w:t xml:space="preserve"> Spanish Chase LLC</w:t>
      </w:r>
    </w:p>
    <w:p>
      <w:r>
        <w:t xml:space="preserve">Po Box 93031 </w:t>
      </w:r>
    </w:p>
    <w:p>
      <w:r>
        <w:t>Southlake, TX, 76092.0</w:t>
      </w:r>
    </w:p>
    <w:p>
      <w:r>
        <w:t>Dear Spanish Chase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3200 W Pioneer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1551 W Airport Fwy, Irving, TX, 75062, </w:t>
      </w:r>
    </w:p>
    <w:p>
      <w:r>
        <w:t xml:space="preserve"> Spanish Haven Redevelopmt Ltd</w:t>
      </w:r>
    </w:p>
    <w:p>
      <w:r>
        <w:t xml:space="preserve">12650 Foster Cir </w:t>
      </w:r>
    </w:p>
    <w:p>
      <w:r>
        <w:t>Azle, TX, 76020.0</w:t>
      </w:r>
    </w:p>
    <w:p>
      <w:r>
        <w:t>Dear Spanish Haven Redevelopmt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1551 W Airport Fwy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2114 Tucker St, Dallas, TX, 75214, </w:t>
      </w:r>
    </w:p>
    <w:p>
      <w:r>
        <w:t xml:space="preserve"> Spark Venture Property Group LLC</w:t>
      </w:r>
    </w:p>
    <w:p>
      <w:r>
        <w:t xml:space="preserve">9601 Trail Hill Dr </w:t>
      </w:r>
    </w:p>
    <w:p>
      <w:r>
        <w:t>Dallas, TX, 75238.0</w:t>
      </w:r>
    </w:p>
    <w:p>
      <w:r>
        <w:t>Dear Spark Venture Property Group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2114 Tucker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3506 Cedar Springs Rd, Dallas, TX, 75219, </w:t>
      </w:r>
    </w:p>
    <w:p>
      <w:r>
        <w:t xml:space="preserve"> Spc Cedar Springs LLC</w:t>
      </w:r>
    </w:p>
    <w:p>
      <w:r>
        <w:t xml:space="preserve">3506 Cedar Springs Rd </w:t>
      </w:r>
    </w:p>
    <w:p>
      <w:r>
        <w:t>Dallas, TX, 75219.0</w:t>
      </w:r>
    </w:p>
    <w:p>
      <w:r>
        <w:t>Dear Spc Cedar Springs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3506 Cedar Springs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2820 Reagan St, Dallas, TX, 75219, </w:t>
      </w:r>
    </w:p>
    <w:p>
      <w:r>
        <w:t xml:space="preserve"> Spg Apartments Esperanza LLC</w:t>
      </w:r>
    </w:p>
    <w:p>
      <w:r>
        <w:t xml:space="preserve">3824 Colgate Ave </w:t>
      </w:r>
    </w:p>
    <w:p>
      <w:r>
        <w:t>Dallas, TX, 75225.0</w:t>
      </w:r>
    </w:p>
    <w:p>
      <w:r>
        <w:t>Dear Spg Apartments Esperanza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2820 Reagan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2900 Reagan St, Dallas, TX, 75219, </w:t>
      </w:r>
    </w:p>
    <w:p>
      <w:r>
        <w:t xml:space="preserve"> Spg Apartments Esperanza LLC</w:t>
      </w:r>
    </w:p>
    <w:p>
      <w:r>
        <w:t xml:space="preserve">3824 Colgate Ave </w:t>
      </w:r>
    </w:p>
    <w:p>
      <w:r>
        <w:t>Dallas, TX, 75225.0</w:t>
      </w:r>
    </w:p>
    <w:p>
      <w:r>
        <w:t>Dear Spg Apartments Esperanza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2900 Reagan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1516 W 7th St, Irving, TX, 75060, </w:t>
      </w:r>
    </w:p>
    <w:p>
      <w:r>
        <w:t xml:space="preserve"> Spitzer Sanda Trust</w:t>
      </w:r>
    </w:p>
    <w:p>
      <w:r>
        <w:t xml:space="preserve">1509 Elms Rd </w:t>
      </w:r>
    </w:p>
    <w:p>
      <w:r>
        <w:t>Irving, TX, 75060.0</w:t>
      </w:r>
    </w:p>
    <w:p>
      <w:r>
        <w:t>Dear Spitzer Sanda Trust,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1516 W 7th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4015 Herschel Ave, Dallas, TX, 75219, </w:t>
      </w:r>
    </w:p>
    <w:p>
      <w:r>
        <w:t xml:space="preserve"> Srj Properties Lp</w:t>
      </w:r>
    </w:p>
    <w:p>
      <w:r>
        <w:t xml:space="preserve">Po Box 195255 </w:t>
      </w:r>
    </w:p>
    <w:p>
      <w:r>
        <w:t>Dallas, TX, 75219.0</w:t>
      </w:r>
    </w:p>
    <w:p>
      <w:r>
        <w:t>Dear Srj Properties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4015 Herschel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1411 W Shady Grove Rd, Irving, TX, 75060, </w:t>
      </w:r>
    </w:p>
    <w:p>
      <w:r>
        <w:t xml:space="preserve"> Ssa Irving Lp</w:t>
      </w:r>
    </w:p>
    <w:p>
      <w:r>
        <w:t xml:space="preserve">6717 Deloache Ave </w:t>
      </w:r>
    </w:p>
    <w:p>
      <w:r>
        <w:t>Dallas, TX, 75225.0</w:t>
      </w:r>
    </w:p>
    <w:p>
      <w:r>
        <w:t>Dear Ssa Irving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1411 W Shady Grove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3637 Mcfarlin Blvd, Dallas, TX, 75205, </w:t>
      </w:r>
    </w:p>
    <w:p>
      <w:r>
        <w:t xml:space="preserve"> Ssp Daniel Lp</w:t>
      </w:r>
    </w:p>
    <w:p>
      <w:r>
        <w:t xml:space="preserve">7712 Southwestern Blvd </w:t>
      </w:r>
    </w:p>
    <w:p>
      <w:r>
        <w:t>Dallas, TX, 75225.0</w:t>
      </w:r>
    </w:p>
    <w:p>
      <w:r>
        <w:t>Dear Ssp Daniel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3637 Mcfarlin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8800 Senate St, Dallas, TX, 75228, </w:t>
      </w:r>
    </w:p>
    <w:p>
      <w:r>
        <w:t xml:space="preserve"> St Thomas Place Apartments Llp</w:t>
      </w:r>
    </w:p>
    <w:p>
      <w:r>
        <w:t xml:space="preserve">3824 Colgate Ave </w:t>
      </w:r>
    </w:p>
    <w:p>
      <w:r>
        <w:t>Dallas, TX, 75225.0</w:t>
      </w:r>
    </w:p>
    <w:p>
      <w:r>
        <w:t>Dear St Thomas Place Apartments Llp,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8800 Senate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1914 Mcbroom St, Dallas, TX, 75212, </w:t>
      </w:r>
    </w:p>
    <w:p>
      <w:r>
        <w:t xml:space="preserve"> Stamatina Holdings LLC</w:t>
      </w:r>
    </w:p>
    <w:p>
      <w:r>
        <w:t>4848 Lemmon Ave #405 405</w:t>
      </w:r>
    </w:p>
    <w:p>
      <w:r>
        <w:t>Dallas, TX, 75219.0</w:t>
      </w:r>
    </w:p>
    <w:p>
      <w:r>
        <w:t>Dear Stamatina Holdings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1914 Mcbroom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1918 Duluth St, Dallas, TX, 75212, </w:t>
      </w:r>
    </w:p>
    <w:p>
      <w:r>
        <w:t xml:space="preserve"> Stamatina Holdings LLC</w:t>
      </w:r>
    </w:p>
    <w:p>
      <w:r>
        <w:t>4848 Lemmon Ave #405 405</w:t>
      </w:r>
    </w:p>
    <w:p>
      <w:r>
        <w:t>Dallas, TX, 75219.0</w:t>
      </w:r>
    </w:p>
    <w:p>
      <w:r>
        <w:t>Dear Stamatina Holdings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1918 Duluth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2031 N Prairie Ave, Dallas, TX, 75204, </w:t>
      </w:r>
    </w:p>
    <w:p>
      <w:r>
        <w:t xml:space="preserve"> Stapace Ltd</w:t>
      </w:r>
    </w:p>
    <w:p>
      <w:r>
        <w:t xml:space="preserve">Po Box 5287 </w:t>
      </w:r>
    </w:p>
    <w:p>
      <w:r>
        <w:t>Culver City, CA, 90231.0</w:t>
      </w:r>
    </w:p>
    <w:p>
      <w:r>
        <w:t>Dear Stapace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2031 N Prairie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3525 Colonial Ave, Dallas, TX, 75215, </w:t>
      </w:r>
    </w:p>
    <w:p>
      <w:r>
        <w:t xml:space="preserve"> Starkus Property LLC</w:t>
      </w:r>
    </w:p>
    <w:p>
      <w:r>
        <w:t xml:space="preserve">306 River Mountain Ct </w:t>
      </w:r>
    </w:p>
    <w:p>
      <w:r>
        <w:t>Cedar Hill, TX, 75104.0</w:t>
      </w:r>
    </w:p>
    <w:p>
      <w:r>
        <w:t>Dear Starkus Property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3525 Colonial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2719 E Illinois Ave, Dallas, TX, 75216, </w:t>
      </w:r>
    </w:p>
    <w:p>
      <w:r>
        <w:t xml:space="preserve"> Steele Pythian Lp</w:t>
      </w:r>
    </w:p>
    <w:p>
      <w:r>
        <w:t xml:space="preserve">6875 E Evans Ave </w:t>
      </w:r>
    </w:p>
    <w:p>
      <w:r>
        <w:t>Denver, CO, 80224.0</w:t>
      </w:r>
    </w:p>
    <w:p>
      <w:r>
        <w:t>Dear Steele Pythian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2719 E Illinois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2836 E Overton Rd, Dallas, TX, 75216, </w:t>
      </w:r>
    </w:p>
    <w:p>
      <w:r>
        <w:t xml:space="preserve"> Steele Saint James Peoples LLC</w:t>
      </w:r>
    </w:p>
    <w:p>
      <w:r>
        <w:t xml:space="preserve">6875 E Evans Ave </w:t>
      </w:r>
    </w:p>
    <w:p>
      <w:r>
        <w:t>Denver, CO, 80224.0</w:t>
      </w:r>
    </w:p>
    <w:p>
      <w:r>
        <w:t>Dear Steele Saint James Peoples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2836 E Overton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3119 Easter Ave, Dallas, TX, 75216, </w:t>
      </w:r>
    </w:p>
    <w:p>
      <w:r>
        <w:t xml:space="preserve"> Steele Saint James Peoples LLC</w:t>
      </w:r>
    </w:p>
    <w:p>
      <w:r>
        <w:t xml:space="preserve">6875 E Evans Ave </w:t>
      </w:r>
    </w:p>
    <w:p>
      <w:r>
        <w:t>Denver, CO, 80224.0</w:t>
      </w:r>
    </w:p>
    <w:p>
      <w:r>
        <w:t>Dear Steele Saint James Peoples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3119 Easter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2930 Storey Ln, Dallas, TX, 75220, </w:t>
      </w:r>
    </w:p>
    <w:p>
      <w:r>
        <w:t xml:space="preserve"> Storey Lane Independent Living Inc</w:t>
      </w:r>
    </w:p>
    <w:p>
      <w:r>
        <w:t xml:space="preserve">Po Box 608 </w:t>
      </w:r>
    </w:p>
    <w:p>
      <w:r>
        <w:t>Ponder, TX, 76259.0</w:t>
      </w:r>
    </w:p>
    <w:p>
      <w:r>
        <w:t>Dear Storey Lane Independent Living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2930 Storey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3420 Normandy Ave, Dallas, TX, 75205, </w:t>
      </w:r>
    </w:p>
    <w:p>
      <w:r>
        <w:t>Darrell Struck</w:t>
      </w:r>
    </w:p>
    <w:p>
      <w:r>
        <w:t xml:space="preserve">4618 Beverly Dr </w:t>
      </w:r>
    </w:p>
    <w:p>
      <w:r>
        <w:t>Dallas, TX, 75209.0</w:t>
      </w:r>
    </w:p>
    <w:p>
      <w:r>
        <w:t>Dear DarrellStruck,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3420 Normandy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2718 Wimbledon Ct, Garland, TX, 75041, </w:t>
      </w:r>
    </w:p>
    <w:p>
      <w:r>
        <w:t xml:space="preserve"> Stryker William &amp; Betty Living</w:t>
      </w:r>
    </w:p>
    <w:p>
      <w:r>
        <w:t xml:space="preserve">1009 Gloucester St S </w:t>
      </w:r>
    </w:p>
    <w:p>
      <w:r>
        <w:t>Irving, TX, 75062.0</w:t>
      </w:r>
    </w:p>
    <w:p>
      <w:r>
        <w:t>Dear Stryker William &amp; Betty Living,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2718 Wimbledon Ct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601 E 6th St, Irving, TX, 75060, </w:t>
      </w:r>
    </w:p>
    <w:p>
      <w:r>
        <w:t xml:space="preserve"> Subil Properties LLC</w:t>
      </w:r>
    </w:p>
    <w:p>
      <w:r>
        <w:t xml:space="preserve">4224 Stonecreek Cir </w:t>
      </w:r>
    </w:p>
    <w:p>
      <w:r>
        <w:t>Kerrville, TX, 78028.0</w:t>
      </w:r>
    </w:p>
    <w:p>
      <w:r>
        <w:t>Dear Subil Properties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601 E 6th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7344 Zuni St, Dallas, TX, 75236, </w:t>
      </w:r>
    </w:p>
    <w:p>
      <w:r>
        <w:t xml:space="preserve"> Summer Institute Linguist</w:t>
      </w:r>
    </w:p>
    <w:p>
      <w:r>
        <w:t xml:space="preserve">7500 W Camp Wisdom Rd </w:t>
      </w:r>
    </w:p>
    <w:p>
      <w:r>
        <w:t>Dallas, TX, 75236.0</w:t>
      </w:r>
    </w:p>
    <w:p>
      <w:r>
        <w:t>Dear Summer Institute Linguist,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7344 Zuni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9624 Rolling Rock Ln, Dallas, TX, 75238, </w:t>
      </w:r>
    </w:p>
    <w:p>
      <w:r>
        <w:t xml:space="preserve"> Summerglen Apartments Lp</w:t>
      </w:r>
    </w:p>
    <w:p>
      <w:r>
        <w:t xml:space="preserve">Po Box 660675 </w:t>
      </w:r>
    </w:p>
    <w:p>
      <w:r>
        <w:t>Dallas, TX, 75266.0</w:t>
      </w:r>
    </w:p>
    <w:p>
      <w:r>
        <w:t>Dear Summerglen Apartments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9624 Rolling Rock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12777 Merit Dr, Dallas, TX, 75251, </w:t>
      </w:r>
    </w:p>
    <w:p>
      <w:r>
        <w:t xml:space="preserve"> Summit Parque LLC</w:t>
      </w:r>
    </w:p>
    <w:p>
      <w:r>
        <w:t>9400 S Dadeland Blvd #100 100</w:t>
      </w:r>
    </w:p>
    <w:p>
      <w:r>
        <w:t>Miami, FL, 33156.0</w:t>
      </w:r>
    </w:p>
    <w:p>
      <w:r>
        <w:t>Dear Summit Parque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12777 Merit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717 Comal St, Dallas, TX, 75203, </w:t>
      </w:r>
    </w:p>
    <w:p>
      <w:r>
        <w:t xml:space="preserve"> Supportive Housing Inc</w:t>
      </w:r>
    </w:p>
    <w:p>
      <w:r>
        <w:t xml:space="preserve">Po Box 4338 </w:t>
      </w:r>
    </w:p>
    <w:p>
      <w:r>
        <w:t>Dallas, TX, 75208.0</w:t>
      </w:r>
    </w:p>
    <w:p>
      <w:r>
        <w:t>Dear Supportive Housing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717 Comal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731 N Ewing Ave, Dallas, TX, 75203, </w:t>
      </w:r>
    </w:p>
    <w:p>
      <w:r>
        <w:t xml:space="preserve"> Supportive Housing Inc</w:t>
      </w:r>
    </w:p>
    <w:p>
      <w:r>
        <w:t xml:space="preserve">Po Box 4859 </w:t>
      </w:r>
    </w:p>
    <w:p>
      <w:r>
        <w:t>Dallas, TX, 75208.0</w:t>
      </w:r>
    </w:p>
    <w:p>
      <w:r>
        <w:t>Dear Supportive Housing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731 N Ewing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801 Se 4th St, Grand Prairie, TX, 75051, </w:t>
      </w:r>
    </w:p>
    <w:p>
      <w:r>
        <w:t xml:space="preserve"> Sze Anh Mai &amp; Tak Fai</w:t>
      </w:r>
    </w:p>
    <w:p>
      <w:r>
        <w:t xml:space="preserve">9638 Deer Trail Pl </w:t>
      </w:r>
    </w:p>
    <w:p>
      <w:r>
        <w:t>San Diego, CA, 92127.0</w:t>
      </w:r>
    </w:p>
    <w:p>
      <w:r>
        <w:t>Dear Sze Anh Mai &amp; Tak Fai,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801 Se 4th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8943 Senate St, Dallas, TX, 75228, </w:t>
      </w:r>
    </w:p>
    <w:p>
      <w:r>
        <w:t xml:space="preserve"> Tacp Sfrancis Lp</w:t>
      </w:r>
    </w:p>
    <w:p>
      <w:r>
        <w:t>5720 Lyndon B Johnson Fwy #470 470</w:t>
      </w:r>
    </w:p>
    <w:p>
      <w:r>
        <w:t>Dallas, TX, 75240.0</w:t>
      </w:r>
    </w:p>
    <w:p>
      <w:r>
        <w:t>Dear Tacp Sfrancis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8943 Senate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2700 N Buckner Blvd, Dallas, TX, 75228, </w:t>
      </w:r>
    </w:p>
    <w:p>
      <w:r>
        <w:t xml:space="preserve"> Tacp Tpark Lp</w:t>
      </w:r>
    </w:p>
    <w:p>
      <w:r>
        <w:t>5720 Lyndon B Johnson Fwy #470 470</w:t>
      </w:r>
    </w:p>
    <w:p>
      <w:r>
        <w:t>Dallas, TX, 75240.0</w:t>
      </w:r>
    </w:p>
    <w:p>
      <w:r>
        <w:t>Dear Tacp Tpark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2700 N Buckner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230 E 5th St, Dallas, TX, 75203, </w:t>
      </w:r>
    </w:p>
    <w:p>
      <w:r>
        <w:t xml:space="preserve"> Talavera Investments LLC</w:t>
      </w:r>
    </w:p>
    <w:p>
      <w:r>
        <w:t xml:space="preserve">5120 Horseshoe Trl </w:t>
      </w:r>
    </w:p>
    <w:p>
      <w:r>
        <w:t>Dallas, TX, 75209.0</w:t>
      </w:r>
    </w:p>
    <w:p>
      <w:r>
        <w:t>Dear Talavera Investments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230 E 5th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8023 Skillman St, Dallas, TX, 75231, </w:t>
      </w:r>
    </w:p>
    <w:p>
      <w:r>
        <w:t xml:space="preserve"> Tayfun Corporation</w:t>
      </w:r>
    </w:p>
    <w:p>
      <w:r>
        <w:t xml:space="preserve">Po Box 1195 </w:t>
      </w:r>
    </w:p>
    <w:p>
      <w:r>
        <w:t>Mckinney, TX, 75070.0</w:t>
      </w:r>
    </w:p>
    <w:p>
      <w:r>
        <w:t>Dear Tayfun Corporation,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8023 Skillman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2514 Arroyo Ave, Dallas, TX, 75219, </w:t>
      </w:r>
    </w:p>
    <w:p>
      <w:r>
        <w:t>Alem Tedla</w:t>
      </w:r>
    </w:p>
    <w:p>
      <w:r>
        <w:t xml:space="preserve">6351 E Dickenson Pl </w:t>
      </w:r>
    </w:p>
    <w:p>
      <w:r>
        <w:t>Denver, CO, 80222.0</w:t>
      </w:r>
    </w:p>
    <w:p>
      <w:r>
        <w:t>Dear AlemTedla,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2514 Arroyo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4231 Altoona Dr, Dallas, TX, 75233, </w:t>
      </w:r>
    </w:p>
    <w:p>
      <w:r>
        <w:t>Multifamily Dallas De Tesoro</w:t>
      </w:r>
    </w:p>
    <w:p>
      <w:r>
        <w:t xml:space="preserve">2316 N Cooper St </w:t>
      </w:r>
    </w:p>
    <w:p>
      <w:r>
        <w:t>Arlington, TX, 76011.0</w:t>
      </w:r>
    </w:p>
    <w:p>
      <w:r>
        <w:t>Dear Multifamily Dallas DeTesoro,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4231 Altoona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4271 Altoona Dr, Dallas, TX, 75233, </w:t>
      </w:r>
    </w:p>
    <w:p>
      <w:r>
        <w:t>Multifamily Dallas De Tesoro</w:t>
      </w:r>
    </w:p>
    <w:p>
      <w:r>
        <w:t xml:space="preserve">2316 N Cooper St </w:t>
      </w:r>
    </w:p>
    <w:p>
      <w:r>
        <w:t>Arlington, TX, 76011.0</w:t>
      </w:r>
    </w:p>
    <w:p>
      <w:r>
        <w:t>Dear Multifamily Dallas DeTesoro,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4271 Altoona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3631 Fairmount St, Dallas, TX, 75219, </w:t>
      </w:r>
    </w:p>
    <w:p>
      <w:r>
        <w:t xml:space="preserve"> Texas Scottish Rite Hospital For Crippled Children</w:t>
      </w:r>
    </w:p>
    <w:p>
      <w:r>
        <w:t xml:space="preserve">2222 Welborn St </w:t>
      </w:r>
    </w:p>
    <w:p>
      <w:r>
        <w:t>Dallas, TX, 75219.0</w:t>
      </w:r>
    </w:p>
    <w:p>
      <w:r>
        <w:t>Dear Texas Scottish Rite Hospital For Crippled Children,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3631 Fairmount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800 Kinwest Pkwy, Irving, TX, 75063, </w:t>
      </w:r>
    </w:p>
    <w:p>
      <w:r>
        <w:t xml:space="preserve"> Texas Sidharda Lp</w:t>
      </w:r>
    </w:p>
    <w:p>
      <w:r>
        <w:t>4420 Cypress Creek Pkwy #224 224</w:t>
      </w:r>
    </w:p>
    <w:p>
      <w:r>
        <w:t>Houston, TX, 77068.0</w:t>
      </w:r>
    </w:p>
    <w:p>
      <w:r>
        <w:t>Dear Texas Sidharda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800 Kinwest Pkwy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13266 Emily Rd, Dallas, TX, 75240, </w:t>
      </w:r>
    </w:p>
    <w:p>
      <w:r>
        <w:t xml:space="preserve"> The Egyptian Boys LLC</w:t>
      </w:r>
    </w:p>
    <w:p>
      <w:r>
        <w:t xml:space="preserve">4209 Lauren Ln </w:t>
      </w:r>
    </w:p>
    <w:p>
      <w:r>
        <w:t>Garland, TX, 75043.0</w:t>
      </w:r>
    </w:p>
    <w:p>
      <w:r>
        <w:t>Dear The Egyptian Boys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13266 Emily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2113 W Walnut St, Garland, TX, 75042, </w:t>
      </w:r>
    </w:p>
    <w:p>
      <w:r>
        <w:t>Jolly Thomas</w:t>
      </w:r>
    </w:p>
    <w:p>
      <w:r>
        <w:t xml:space="preserve">3406 Willowcreek Dr </w:t>
      </w:r>
    </w:p>
    <w:p>
      <w:r>
        <w:t>Sunnyvale, TX, 75182.0</w:t>
      </w:r>
    </w:p>
    <w:p>
      <w:r>
        <w:t>Dear JollyThomas,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2113 W Walnut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4029 N Hall St, Dallas, TX, 75219, </w:t>
      </w:r>
    </w:p>
    <w:p>
      <w:r>
        <w:t>Joyce Thompson</w:t>
      </w:r>
    </w:p>
    <w:p>
      <w:r>
        <w:t xml:space="preserve">944 W Greenbriar Ln </w:t>
      </w:r>
    </w:p>
    <w:p>
      <w:r>
        <w:t>Dallas, TX, 75208.0</w:t>
      </w:r>
    </w:p>
    <w:p>
      <w:r>
        <w:t>Dear JoyceThompson,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4029 N Hall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4302 Gus Thomasson Rd, Mesquite, TX, 75150, </w:t>
      </w:r>
    </w:p>
    <w:p>
      <w:r>
        <w:t xml:space="preserve"> Ths Princeton Family Ptnrs LLC</w:t>
      </w:r>
    </w:p>
    <w:p>
      <w:r>
        <w:t xml:space="preserve">Po Box 462385 </w:t>
      </w:r>
    </w:p>
    <w:p>
      <w:r>
        <w:t>Garland, TX, 75046.0</w:t>
      </w:r>
    </w:p>
    <w:p>
      <w:r>
        <w:t>Dear Ths Princeton Family Ptnrs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4302 Gus Thomasson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9275 Lyndon B Johnson Fwy, Dallas, TX, 75243, </w:t>
      </w:r>
    </w:p>
    <w:p>
      <w:r>
        <w:t xml:space="preserve"> Ti Capital Lp</w:t>
      </w:r>
    </w:p>
    <w:p>
      <w:r>
        <w:t>125 E John Carpenter Fwy #525 525</w:t>
      </w:r>
    </w:p>
    <w:p>
      <w:r>
        <w:t>Irving, TX, 75062.0</w:t>
      </w:r>
    </w:p>
    <w:p>
      <w:r>
        <w:t>Dear Ti Capital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9275 Lyndon B Johnson Fwy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4814 Parry Ave, Dallas, TX, 75223, </w:t>
      </w:r>
    </w:p>
    <w:p>
      <w:r>
        <w:t>Curtis Timmins</w:t>
      </w:r>
    </w:p>
    <w:p>
      <w:r>
        <w:t>2033 W Mcdermott Dr #320-19 320-19</w:t>
      </w:r>
    </w:p>
    <w:p>
      <w:r>
        <w:t>Allen, TX, 75013.0</w:t>
      </w:r>
    </w:p>
    <w:p>
      <w:r>
        <w:t>Dear CurtisTimmins,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4814 Parry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4101 Polaris Dr, Irving, TX, 75038, </w:t>
      </w:r>
    </w:p>
    <w:p>
      <w:r>
        <w:t xml:space="preserve"> Tmif Ii Bridgeport Lp</w:t>
      </w:r>
    </w:p>
    <w:p>
      <w:r>
        <w:t>3000 Olympic Blvd #2120 2120</w:t>
      </w:r>
    </w:p>
    <w:p>
      <w:r>
        <w:t>Santa Monica, CA, 90404.0</w:t>
      </w:r>
    </w:p>
    <w:p>
      <w:r>
        <w:t>Dear Tmif Ii Bridgeport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4101 Polaris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11160 E Lake Highlands Dr, Dallas, TX, 75218, </w:t>
      </w:r>
    </w:p>
    <w:p>
      <w:r>
        <w:t xml:space="preserve"> Tmif Legends Lp</w:t>
      </w:r>
    </w:p>
    <w:p>
      <w:r>
        <w:t>3000 Olympic Blvd #2120 2120</w:t>
      </w:r>
    </w:p>
    <w:p>
      <w:r>
        <w:t>Santa Monica, CA, 90404.0</w:t>
      </w:r>
    </w:p>
    <w:p>
      <w:r>
        <w:t>Dear Tmif Legends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11160 E Lake Highlands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2316 N Garrett Ave, Dallas, TX, 75206, </w:t>
      </w:r>
    </w:p>
    <w:p>
      <w:r>
        <w:t xml:space="preserve"> Toluca Square Ltd</w:t>
      </w:r>
    </w:p>
    <w:p>
      <w:r>
        <w:t>1220 River Bend Dr #110 110</w:t>
      </w:r>
    </w:p>
    <w:p>
      <w:r>
        <w:t>Dallas, TX, 75247.0</w:t>
      </w:r>
    </w:p>
    <w:p>
      <w:r>
        <w:t>Dear Toluca Square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2316 N Garrett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300 Cypress St, Seagoville, TX, 75159, </w:t>
      </w:r>
    </w:p>
    <w:p>
      <w:r>
        <w:t>Julio Torres</w:t>
      </w:r>
    </w:p>
    <w:p>
      <w:r>
        <w:t xml:space="preserve">210 N Kaufman St </w:t>
      </w:r>
    </w:p>
    <w:p>
      <w:r>
        <w:t>Seagoville, TX, 75159.0</w:t>
      </w:r>
    </w:p>
    <w:p>
      <w:r>
        <w:t>Dear JulioTorres,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300 Cypress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907 S Irving Heights Dr, Irving, TX, 75060, </w:t>
      </w:r>
    </w:p>
    <w:p>
      <w:r>
        <w:t xml:space="preserve"> Tp Apartments LLC</w:t>
      </w:r>
    </w:p>
    <w:p>
      <w:r>
        <w:t>7075 Twin Hills Ave #600 600</w:t>
      </w:r>
    </w:p>
    <w:p>
      <w:r>
        <w:t>Dallas, TX, 75231.0</w:t>
      </w:r>
    </w:p>
    <w:p>
      <w:r>
        <w:t>Dear Tp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907 S Irving Heights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851 S Irving Heights Dr, Irving, TX, 75060, </w:t>
      </w:r>
    </w:p>
    <w:p>
      <w:r>
        <w:t xml:space="preserve"> Tp Apartments LLC</w:t>
      </w:r>
    </w:p>
    <w:p>
      <w:r>
        <w:t>7075 Twin Hills Ave #600 600</w:t>
      </w:r>
    </w:p>
    <w:p>
      <w:r>
        <w:t>Dallas, TX, 75231.0</w:t>
      </w:r>
    </w:p>
    <w:p>
      <w:r>
        <w:t>Dear Tp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851 S Irving Heights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2049 W Walnut St, Garland, TX, 75042, </w:t>
      </w:r>
    </w:p>
    <w:p>
      <w:r>
        <w:t>Luc Tran</w:t>
      </w:r>
    </w:p>
    <w:p>
      <w:r>
        <w:t xml:space="preserve">2121 Diamond Oaks Dr </w:t>
      </w:r>
    </w:p>
    <w:p>
      <w:r>
        <w:t>Garland, TX, 75044.0</w:t>
      </w:r>
    </w:p>
    <w:p>
      <w:r>
        <w:t>Dear LucTran,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2049 W Walnut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1701 N Britain Rd, Irving, TX, 75061, </w:t>
      </w:r>
    </w:p>
    <w:p>
      <w:r>
        <w:t xml:space="preserve"> Trassatts Corporation</w:t>
      </w:r>
    </w:p>
    <w:p>
      <w:r>
        <w:t xml:space="preserve">Po Box 271001 </w:t>
      </w:r>
    </w:p>
    <w:p>
      <w:r>
        <w:t>Flower Mound, TX, 75027.0</w:t>
      </w:r>
    </w:p>
    <w:p>
      <w:r>
        <w:t>Dear Trassatts Corporation,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1701 N Britain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5811 Morningside Ave, Dallas, TX, 75206, </w:t>
      </w:r>
    </w:p>
    <w:p>
      <w:r>
        <w:t xml:space="preserve"> Treis Family Trust The</w:t>
      </w:r>
    </w:p>
    <w:p>
      <w:r>
        <w:t xml:space="preserve">5811 Morningside Ave </w:t>
      </w:r>
    </w:p>
    <w:p>
      <w:r>
        <w:t>Dallas, TX, 75206.0</w:t>
      </w:r>
    </w:p>
    <w:p>
      <w:r>
        <w:t>Dear Treis Family Trust The,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5811 Morningside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2728 Holmes St, Dallas, TX, 75215, </w:t>
      </w:r>
    </w:p>
    <w:p>
      <w:r>
        <w:t xml:space="preserve"> Trinity Restoration Ministries</w:t>
      </w:r>
    </w:p>
    <w:p>
      <w:r>
        <w:t xml:space="preserve">2728 Holmes St </w:t>
      </w:r>
    </w:p>
    <w:p>
      <w:r>
        <w:t>Dallas, TX, 75215.0</w:t>
      </w:r>
    </w:p>
    <w:p>
      <w:r>
        <w:t>Dear Trinity Restoration Ministries,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2728 Holmes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625 W 10th St, Dallas, TX, 75208, </w:t>
      </w:r>
    </w:p>
    <w:p>
      <w:r>
        <w:t xml:space="preserve"> Triple L Place LLC</w:t>
      </w:r>
    </w:p>
    <w:p>
      <w:r>
        <w:t xml:space="preserve">Po Box 227501 </w:t>
      </w:r>
    </w:p>
    <w:p>
      <w:r>
        <w:t>Dallas, TX, 75222.0</w:t>
      </w:r>
    </w:p>
    <w:p>
      <w:r>
        <w:t>Dear Triple L Place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625 W 10th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4812 E Side Ave, Dallas, TX, 75226, </w:t>
      </w:r>
    </w:p>
    <w:p>
      <w:r>
        <w:t xml:space="preserve"> True Renovations LLC</w:t>
      </w:r>
    </w:p>
    <w:p>
      <w:r>
        <w:t xml:space="preserve">307 E Broad St </w:t>
      </w:r>
    </w:p>
    <w:p>
      <w:r>
        <w:t>Forney, TX, 75126.0</w:t>
      </w:r>
    </w:p>
    <w:p>
      <w:r>
        <w:t>Dear True Renovations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4812 E Side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4522 Reiger Ave, Dallas, TX, 75246, </w:t>
      </w:r>
    </w:p>
    <w:p>
      <w:r>
        <w:t>Yutun Tseng</w:t>
      </w:r>
    </w:p>
    <w:p>
      <w:r>
        <w:t xml:space="preserve">4522 Reiger Ave </w:t>
      </w:r>
    </w:p>
    <w:p>
      <w:r>
        <w:t>Dallas, TX, 75246.0</w:t>
      </w:r>
    </w:p>
    <w:p>
      <w:r>
        <w:t>Dear YutunTseng,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4522 Reiger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4039 N Hall St, Dallas, TX, 75219, </w:t>
      </w:r>
    </w:p>
    <w:p>
      <w:r>
        <w:t xml:space="preserve"> Turner Parker Stewart Malt Investments Inc</w:t>
      </w:r>
    </w:p>
    <w:p>
      <w:r>
        <w:t xml:space="preserve">Po Box 600345 </w:t>
      </w:r>
    </w:p>
    <w:p>
      <w:r>
        <w:t>Dallas, TX, 75360.0</w:t>
      </w:r>
    </w:p>
    <w:p>
      <w:r>
        <w:t>Dear Turner Parker Stewart Malt Investments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4039 N Hall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5800 Martel Ave, Dallas, TX, 75206, </w:t>
      </w:r>
    </w:p>
    <w:p>
      <w:r>
        <w:t xml:space="preserve"> Turtle Dove Investors Lp</w:t>
      </w:r>
    </w:p>
    <w:p>
      <w:r>
        <w:t xml:space="preserve">703 Market St </w:t>
      </w:r>
    </w:p>
    <w:p>
      <w:r>
        <w:t>San Francisco, CA, 94103.0</w:t>
      </w:r>
    </w:p>
    <w:p>
      <w:r>
        <w:t>Dear Turtle Dove Investors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5800 Martel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5820 Martel Ave, Dallas, TX, 75206, </w:t>
      </w:r>
    </w:p>
    <w:p>
      <w:r>
        <w:t xml:space="preserve"> Turtle Dove Investors Lp</w:t>
      </w:r>
    </w:p>
    <w:p>
      <w:r>
        <w:t xml:space="preserve">703 Market St </w:t>
      </w:r>
    </w:p>
    <w:p>
      <w:r>
        <w:t>San Francisco, CA, 94103.0</w:t>
      </w:r>
    </w:p>
    <w:p>
      <w:r>
        <w:t>Dear Turtle Dove Investors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5820 Martel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4608 Columbia Ave, Dallas, TX, 75226, </w:t>
      </w:r>
    </w:p>
    <w:p>
      <w:r>
        <w:t xml:space="preserve"> Twin Power Investment LLC</w:t>
      </w:r>
    </w:p>
    <w:p>
      <w:r>
        <w:t xml:space="preserve">6448 Vanderbilt Ave </w:t>
      </w:r>
    </w:p>
    <w:p>
      <w:r>
        <w:t>Dallas, TX, 75214.0</w:t>
      </w:r>
    </w:p>
    <w:p>
      <w:r>
        <w:t>Dear Twin Power Investment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4608 Columbia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2615 N Buckner Blvd, Dallas, TX, 75228, </w:t>
      </w:r>
    </w:p>
    <w:p>
      <w:r>
        <w:t xml:space="preserve"> Ugm Calvert Cimarron Housings Alliance Inc</w:t>
      </w:r>
    </w:p>
    <w:p>
      <w:r>
        <w:t xml:space="preserve">3211 Irving Blvd </w:t>
      </w:r>
    </w:p>
    <w:p>
      <w:r>
        <w:t>Dallas, TX, 75247.0</w:t>
      </w:r>
    </w:p>
    <w:p>
      <w:r>
        <w:t>Dear Ugm Calvert Cimarron Housings Alliance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2615 N Buckner Blvd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9823 Summerwood Cir, Dallas, TX, 75243, </w:t>
      </w:r>
    </w:p>
    <w:p>
      <w:r>
        <w:t xml:space="preserve"> Ugm Of Dallas</w:t>
      </w:r>
    </w:p>
    <w:p>
      <w:r>
        <w:t xml:space="preserve">3211 Irving Blvd </w:t>
      </w:r>
    </w:p>
    <w:p>
      <w:r>
        <w:t>Dallas, TX, 75247.0</w:t>
      </w:r>
    </w:p>
    <w:p>
      <w:r>
        <w:t>Dear Ugm Of Dallas,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9823 Summerwood Cir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2700 Live Oak St, Dallas, TX, 75204, </w:t>
      </w:r>
    </w:p>
    <w:p>
      <w:r>
        <w:t xml:space="preserve"> Union Alley I Ltd Ps</w:t>
      </w:r>
    </w:p>
    <w:p>
      <w:r>
        <w:t xml:space="preserve">8431 Forest Hills Blvd </w:t>
      </w:r>
    </w:p>
    <w:p>
      <w:r>
        <w:t>Dallas, TX, 75218.0</w:t>
      </w:r>
    </w:p>
    <w:p>
      <w:r>
        <w:t>Dear Union Alley I Ltd Ps,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2700 Live Oak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3434 Navajo Dr, Dallas, TX, 75224, </w:t>
      </w:r>
    </w:p>
    <w:p>
      <w:r>
        <w:t xml:space="preserve"> Urban Matrix Properties Lp</w:t>
      </w:r>
    </w:p>
    <w:p>
      <w:r>
        <w:t xml:space="preserve">6125 Luther Ln </w:t>
      </w:r>
    </w:p>
    <w:p>
      <w:r>
        <w:t>Dallas, TX, 75225.0</w:t>
      </w:r>
    </w:p>
    <w:p>
      <w:r>
        <w:t>Dear Urban Matrix Properties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3434 Navajo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6810 Shadybrook Ln, Dallas, TX, 75231, </w:t>
      </w:r>
    </w:p>
    <w:p>
      <w:r>
        <w:t xml:space="preserve"> Urbano Gw Partners I Lp</w:t>
      </w:r>
    </w:p>
    <w:p>
      <w:r>
        <w:t xml:space="preserve">Po Box 823626 </w:t>
      </w:r>
    </w:p>
    <w:p>
      <w:r>
        <w:t>Dallas, TX, 75382.0</w:t>
      </w:r>
    </w:p>
    <w:p>
      <w:r>
        <w:t>Dear Urbano Gw Partners I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6810 Shadybrook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400 N Merrill Ave, Duncanville, TX, 75116, </w:t>
      </w:r>
    </w:p>
    <w:p>
      <w:r>
        <w:t xml:space="preserve"> Valance Electron LLC</w:t>
      </w:r>
    </w:p>
    <w:p>
      <w:r>
        <w:t>12440 Firestone Blvd #210 210</w:t>
      </w:r>
    </w:p>
    <w:p>
      <w:r>
        <w:t>Norwalk, CA, 90650.0</w:t>
      </w:r>
    </w:p>
    <w:p>
      <w:r>
        <w:t>Dear Valance Electron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400 N Merrill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4515 San Jacinto St, Dallas, TX, 75204, </w:t>
      </w:r>
    </w:p>
    <w:p>
      <w:r>
        <w:t>Juventino Valdez</w:t>
      </w:r>
    </w:p>
    <w:p>
      <w:r>
        <w:t xml:space="preserve">2813 Newcastle Dr </w:t>
      </w:r>
    </w:p>
    <w:p>
      <w:r>
        <w:t>Grapevine, TX, 76051.0</w:t>
      </w:r>
    </w:p>
    <w:p>
      <w:r>
        <w:t>Dear JuventinoValdez,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4515 San Jacinto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401 N Merrill Ave, Duncanville, TX, 75116, </w:t>
      </w:r>
    </w:p>
    <w:p>
      <w:r>
        <w:t xml:space="preserve"> Valence Electron LLC</w:t>
      </w:r>
    </w:p>
    <w:p>
      <w:r>
        <w:t>12440 Firestone Blvd #210 210</w:t>
      </w:r>
    </w:p>
    <w:p>
      <w:r>
        <w:t>Norwalk, CA, 90650.0</w:t>
      </w:r>
    </w:p>
    <w:p>
      <w:r>
        <w:t>Dear Valence Electron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401 N Merrill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317 N Windomere Ave, Dallas, TX, 75208, </w:t>
      </w:r>
    </w:p>
    <w:p>
      <w:r>
        <w:t xml:space="preserve"> Valparaiso Holdings LLC</w:t>
      </w:r>
    </w:p>
    <w:p>
      <w:r>
        <w:t xml:space="preserve">2671 W Five Mile Pkwy </w:t>
      </w:r>
    </w:p>
    <w:p>
      <w:r>
        <w:t>Dallas, TX, 75233.0</w:t>
      </w:r>
    </w:p>
    <w:p>
      <w:r>
        <w:t>Dear Valparaiso Holdings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317 N Windomere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302 Renfro St, Grand Prairie, TX, 75051, </w:t>
      </w:r>
    </w:p>
    <w:p>
      <w:r>
        <w:t>Tuan Van Nguyen</w:t>
      </w:r>
    </w:p>
    <w:p>
      <w:r>
        <w:t xml:space="preserve">7400 Quail Point Ln </w:t>
      </w:r>
    </w:p>
    <w:p>
      <w:r>
        <w:t>Arlington, TX, 76002.0</w:t>
      </w:r>
    </w:p>
    <w:p>
      <w:r>
        <w:t>Dear TuanVan Nguyen,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302 Renfro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4804 Gurley Ave, Dallas, TX, 75223, </w:t>
      </w:r>
    </w:p>
    <w:p>
      <w:r>
        <w:t>Miguel Vargas</w:t>
      </w:r>
    </w:p>
    <w:p>
      <w:r>
        <w:t xml:space="preserve">7206 Midbury Dr </w:t>
      </w:r>
    </w:p>
    <w:p>
      <w:r>
        <w:t>Dallas, TX, 75230.0</w:t>
      </w:r>
    </w:p>
    <w:p>
      <w:r>
        <w:t>Dear MiguelVargas,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4804 Gurley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1414 E Marshall Dr, Grand Prairie, TX, 75051, </w:t>
      </w:r>
    </w:p>
    <w:p>
      <w:r>
        <w:t>Humberto Vazquez</w:t>
      </w:r>
    </w:p>
    <w:p>
      <w:r>
        <w:t xml:space="preserve">1010 Se 3rd St </w:t>
      </w:r>
    </w:p>
    <w:p>
      <w:r>
        <w:t>Grand Prairie, TX, 75051.0</w:t>
      </w:r>
    </w:p>
    <w:p>
      <w:r>
        <w:t>Dear HumbertoVazquez,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1414 E Marshall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13535 Kit Ln, Dallas, TX, 75240, </w:t>
      </w:r>
    </w:p>
    <w:p>
      <w:r>
        <w:t xml:space="preserve"> Vbe Apartments LLC</w:t>
      </w:r>
    </w:p>
    <w:p>
      <w:r>
        <w:t>12830 HiLLCrest Rd #111 111</w:t>
      </w:r>
    </w:p>
    <w:p>
      <w:r>
        <w:t>Dallas, TX, 75230.0</w:t>
      </w:r>
    </w:p>
    <w:p>
      <w:r>
        <w:t>Dear Vbe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13535 Kit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13350 Esperanza Rd, Dallas, TX, 75240, </w:t>
      </w:r>
    </w:p>
    <w:p>
      <w:r>
        <w:t xml:space="preserve"> Vbe Apartments LLC</w:t>
      </w:r>
    </w:p>
    <w:p>
      <w:r>
        <w:t>12830 HiLLCrest Rd #111 111</w:t>
      </w:r>
    </w:p>
    <w:p>
      <w:r>
        <w:t>Dallas, TX, 75230.0</w:t>
      </w:r>
    </w:p>
    <w:p>
      <w:r>
        <w:t>Dear Vbe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13350 Esperanza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13353 Emily Rd, Dallas, TX, 75240, </w:t>
      </w:r>
    </w:p>
    <w:p>
      <w:r>
        <w:t xml:space="preserve"> Vbe Apartments LLC</w:t>
      </w:r>
    </w:p>
    <w:p>
      <w:r>
        <w:t>12830 HiLLCrest Rd #111 111</w:t>
      </w:r>
    </w:p>
    <w:p>
      <w:r>
        <w:t>Dallas, TX, 75230.0</w:t>
      </w:r>
    </w:p>
    <w:p>
      <w:r>
        <w:t>Dear Vbe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13353 Emily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9516 Valley Ranch Pkwy W, Irving, TX, 75063, </w:t>
      </w:r>
    </w:p>
    <w:p>
      <w:r>
        <w:t>Narayanan Venkatakrishnan</w:t>
      </w:r>
    </w:p>
    <w:p>
      <w:r>
        <w:t xml:space="preserve">9516 Valley Ranch Pkwy W </w:t>
      </w:r>
    </w:p>
    <w:p>
      <w:r>
        <w:t>Irving, TX, 75063.0</w:t>
      </w:r>
    </w:p>
    <w:p>
      <w:r>
        <w:t>Dear NarayananVenkatakrishnan,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9516 Valley Ranch Pkwy W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5702 Victor St, Dallas, TX, 75214, </w:t>
      </w:r>
    </w:p>
    <w:p>
      <w:r>
        <w:t xml:space="preserve"> Victor Street Ppty LLC</w:t>
      </w:r>
    </w:p>
    <w:p>
      <w:r>
        <w:t>3325 Turtle Creek Blvd #Ste440 STE440</w:t>
      </w:r>
    </w:p>
    <w:p>
      <w:r>
        <w:t>Dallas, TX, 75219.0</w:t>
      </w:r>
    </w:p>
    <w:p>
      <w:r>
        <w:t>Dear Victor Street Ppty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5702 Victor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2875 Villa Creek Dr, Dallas, TX, 75234, </w:t>
      </w:r>
    </w:p>
    <w:p>
      <w:r>
        <w:t xml:space="preserve"> Villa Creek 28 LLC</w:t>
      </w:r>
    </w:p>
    <w:p>
      <w:r>
        <w:t xml:space="preserve">603 E Broadway St </w:t>
      </w:r>
    </w:p>
    <w:p>
      <w:r>
        <w:t>Prosper, TX, 75078.0</w:t>
      </w:r>
    </w:p>
    <w:p>
      <w:r>
        <w:t>Dear Villa Creek 28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2875 Villa Creek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2838 Prichard Ln, Dallas, TX, 75227, </w:t>
      </w:r>
    </w:p>
    <w:p>
      <w:r>
        <w:t xml:space="preserve"> Villa Ladera Apartments LLC</w:t>
      </w:r>
    </w:p>
    <w:p>
      <w:r>
        <w:t xml:space="preserve">3635 Sable Ridge Dr </w:t>
      </w:r>
    </w:p>
    <w:p>
      <w:r>
        <w:t>Dallas, TX, 75287.0</w:t>
      </w:r>
    </w:p>
    <w:p>
      <w:r>
        <w:t>Dear Villa Ladera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2838 Prichard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2874 Prichard Ln, Dallas, TX, 75227, </w:t>
      </w:r>
    </w:p>
    <w:p>
      <w:r>
        <w:t xml:space="preserve"> Villa Ladera Apartments LLC</w:t>
      </w:r>
    </w:p>
    <w:p>
      <w:r>
        <w:t xml:space="preserve">3635 Sable Ridge Dr </w:t>
      </w:r>
    </w:p>
    <w:p>
      <w:r>
        <w:t>Dallas, TX, 75287.0</w:t>
      </w:r>
    </w:p>
    <w:p>
      <w:r>
        <w:t>Dear Villa Ladera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2874 Prichard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2815 Peavy Rd, Dallas, TX, 75228, </w:t>
      </w:r>
    </w:p>
    <w:p>
      <w:r>
        <w:t xml:space="preserve"> Villa Prop I LLC</w:t>
      </w:r>
    </w:p>
    <w:p>
      <w:r>
        <w:t xml:space="preserve">2815 Peavy Rd </w:t>
      </w:r>
    </w:p>
    <w:p>
      <w:r>
        <w:t>Dallas, TX, 75228.0</w:t>
      </w:r>
    </w:p>
    <w:p>
      <w:r>
        <w:t>Dear Villa Prop I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2815 Peavy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1830 Bennett Ave, Dallas, TX, 75206, </w:t>
      </w:r>
    </w:p>
    <w:p>
      <w:r>
        <w:t xml:space="preserve"> Villa Santa Maria Inc</w:t>
      </w:r>
    </w:p>
    <w:p>
      <w:r>
        <w:t xml:space="preserve">13223 Glad Acres Dr </w:t>
      </w:r>
    </w:p>
    <w:p>
      <w:r>
        <w:t>Dallas, TX, 75234.0</w:t>
      </w:r>
    </w:p>
    <w:p>
      <w:r>
        <w:t>Dear Villa Santa Maria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1830 Bennett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2801 W Walnut Hill Ln, Irving, TX, 75038, </w:t>
      </w:r>
    </w:p>
    <w:p>
      <w:r>
        <w:t xml:space="preserve"> Villas Estancia Apartments LLC</w:t>
      </w:r>
    </w:p>
    <w:p>
      <w:r>
        <w:t>2600 S Douglas Rd #Ph10 PH10</w:t>
      </w:r>
    </w:p>
    <w:p>
      <w:r>
        <w:t>Coral Gables, FL, 33134.0</w:t>
      </w:r>
    </w:p>
    <w:p>
      <w:r>
        <w:t>Dear Villas Estancia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2801 W Walnut Hill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1000 E Malloy Bridge Rd, Seagoville, TX, 75159, </w:t>
      </w:r>
    </w:p>
    <w:p>
      <w:r>
        <w:t xml:space="preserve"> Villas Of Seagoville Lp</w:t>
      </w:r>
    </w:p>
    <w:p>
      <w:r>
        <w:t>5757 W Lovers Ln #360 360</w:t>
      </w:r>
    </w:p>
    <w:p>
      <w:r>
        <w:t>Dallas, TX, 75209.0</w:t>
      </w:r>
    </w:p>
    <w:p>
      <w:r>
        <w:t>Dear Villas Of Seagoville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1000 E Malloy Bridge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1107 N Madison Ave, Dallas, TX, 75208, </w:t>
      </w:r>
    </w:p>
    <w:p>
      <w:r>
        <w:t>Mary Villegas</w:t>
      </w:r>
    </w:p>
    <w:p>
      <w:r>
        <w:t xml:space="preserve">527 Neches St </w:t>
      </w:r>
    </w:p>
    <w:p>
      <w:r>
        <w:t>Dallas, TX, 75208.0</w:t>
      </w:r>
    </w:p>
    <w:p>
      <w:r>
        <w:t>Dear MaryVillegas,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1107 N Madison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2514 Community Dr, Dallas, TX, 75220, </w:t>
      </w:r>
    </w:p>
    <w:p>
      <w:r>
        <w:t xml:space="preserve"> Vista Magnolia Court LLC &amp; Gaia Holdings 8 LLC</w:t>
      </w:r>
    </w:p>
    <w:p>
      <w:r>
        <w:t xml:space="preserve">2514 Community Dr </w:t>
      </w:r>
    </w:p>
    <w:p>
      <w:r>
        <w:t>Dallas, TX, 75220.0</w:t>
      </w:r>
    </w:p>
    <w:p>
      <w:r>
        <w:t>Dear Vista Magnolia Court LLC &amp; Gaia Holdings 8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2514 Community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2504 Community Dr, Dallas, TX, 75220, </w:t>
      </w:r>
    </w:p>
    <w:p>
      <w:r>
        <w:t xml:space="preserve"> Vista Magnolia Court LLC &amp; Gaia Holdings 8 LLC</w:t>
      </w:r>
    </w:p>
    <w:p>
      <w:r>
        <w:t>8140 Walnut Hill Ln #310 310</w:t>
      </w:r>
    </w:p>
    <w:p>
      <w:r>
        <w:t>Dallas, TX, 75231.0</w:t>
      </w:r>
    </w:p>
    <w:p>
      <w:r>
        <w:t>Dear Vista Magnolia Court LLC &amp; Gaia Holdings 8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2504 Community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2530 Community Dr, Dallas, TX, 75220, </w:t>
      </w:r>
    </w:p>
    <w:p>
      <w:r>
        <w:t xml:space="preserve"> Vista Magnolia Texas LLC &amp; Narches 2 LLC</w:t>
      </w:r>
    </w:p>
    <w:p>
      <w:r>
        <w:t xml:space="preserve">2930 Commerce St </w:t>
      </w:r>
    </w:p>
    <w:p>
      <w:r>
        <w:t>Dallas, TX, 75226.0</w:t>
      </w:r>
    </w:p>
    <w:p>
      <w:r>
        <w:t>Dear Vista Magnolia Texas LLC &amp; Narches 2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2530 Community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2501 W Royal Ln, Irving, TX, 75063, </w:t>
      </w:r>
    </w:p>
    <w:p>
      <w:r>
        <w:t xml:space="preserve"> Vistas Hackberry Creek LLC</w:t>
      </w:r>
    </w:p>
    <w:p>
      <w:r>
        <w:t>3424 Peachtree Rd Ne #300 300</w:t>
      </w:r>
    </w:p>
    <w:p>
      <w:r>
        <w:t>Atlanta, GA, 30326.0</w:t>
      </w:r>
    </w:p>
    <w:p>
      <w:r>
        <w:t>Dear Vistas Hackberry Creek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2501 W Royal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7319 Fair Oaks Ave, Dallas, TX, 75231, </w:t>
      </w:r>
    </w:p>
    <w:p>
      <w:r>
        <w:t xml:space="preserve"> Vizao Tth Partners Ii Lp</w:t>
      </w:r>
    </w:p>
    <w:p>
      <w:r>
        <w:t xml:space="preserve">Po Box 823626 </w:t>
      </w:r>
    </w:p>
    <w:p>
      <w:r>
        <w:t>Dallas, TX, 75382.0</w:t>
      </w:r>
    </w:p>
    <w:p>
      <w:r>
        <w:t>Dear Vizao Tth Partners Ii Lp,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7319 Fair Oaks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8221 Ferguson Rd, Dallas, TX, 75228, </w:t>
      </w:r>
    </w:p>
    <w:p>
      <w:r>
        <w:t xml:space="preserve"> Volcano Ppties LLC</w:t>
      </w:r>
    </w:p>
    <w:p>
      <w:r>
        <w:t xml:space="preserve">Po Box 16408784 </w:t>
      </w:r>
    </w:p>
    <w:p>
      <w:r>
        <w:t>Sioux Falls, SD, 57186.0</w:t>
      </w:r>
    </w:p>
    <w:p>
      <w:r>
        <w:t>Dear Volcano Ppties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8221 Ferguson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1425 Conner Dr, Dallas, TX, 75217, </w:t>
      </w:r>
    </w:p>
    <w:p>
      <w:r>
        <w:t xml:space="preserve"> Voll8 LLC</w:t>
      </w:r>
    </w:p>
    <w:p>
      <w:r>
        <w:t xml:space="preserve">Po Box 541542 </w:t>
      </w:r>
    </w:p>
    <w:p>
      <w:r>
        <w:t>Grand Prairie, TX, 75054.0</w:t>
      </w:r>
    </w:p>
    <w:p>
      <w:r>
        <w:t>Dear Voll8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1425 Conner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1539 Conner Dr, Dallas, TX, 75217, </w:t>
      </w:r>
    </w:p>
    <w:p>
      <w:r>
        <w:t xml:space="preserve"> Voll8 LLC</w:t>
      </w:r>
    </w:p>
    <w:p>
      <w:r>
        <w:t xml:space="preserve">Po Box 541542 </w:t>
      </w:r>
    </w:p>
    <w:p>
      <w:r>
        <w:t>Grand Prairie, TX, 75054.0</w:t>
      </w:r>
    </w:p>
    <w:p>
      <w:r>
        <w:t>Dear Voll8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1539 Conner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2800 Knight St, Dallas, TX, 75219, </w:t>
      </w:r>
    </w:p>
    <w:p>
      <w:r>
        <w:t>Long Vu</w:t>
      </w:r>
    </w:p>
    <w:p>
      <w:r>
        <w:t>529 Carroll St #2f 2F</w:t>
      </w:r>
    </w:p>
    <w:p>
      <w:r>
        <w:t>Brooklyn, NY, 11215.0</w:t>
      </w:r>
    </w:p>
    <w:p>
      <w:r>
        <w:t>Dear LongVu,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2800 Knight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8545 Pickwick Ln, Dallas, TX, 75225, </w:t>
      </w:r>
    </w:p>
    <w:p>
      <w:r>
        <w:t xml:space="preserve"> Walker Northwest</w:t>
      </w:r>
    </w:p>
    <w:p>
      <w:r>
        <w:t xml:space="preserve">7015 Deloache Ave </w:t>
      </w:r>
    </w:p>
    <w:p>
      <w:r>
        <w:t>Dallas, TX, 75225.0</w:t>
      </w:r>
    </w:p>
    <w:p>
      <w:r>
        <w:t>Dear Walker Northwest,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8545 Pickwick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4810 Hamilton Ave, Dallas, TX, 75223, </w:t>
      </w:r>
    </w:p>
    <w:p>
      <w:r>
        <w:t>Mitchell Wallace</w:t>
      </w:r>
    </w:p>
    <w:p>
      <w:r>
        <w:t xml:space="preserve">Po Box 170776 </w:t>
      </w:r>
    </w:p>
    <w:p>
      <w:r>
        <w:t>Dallas, TX, 75217.0</w:t>
      </w:r>
    </w:p>
    <w:p>
      <w:r>
        <w:t>Dear MitchellWallace,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4810 Hamilton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4301 W Walnut St, Garland, TX, 75042, </w:t>
      </w:r>
    </w:p>
    <w:p>
      <w:r>
        <w:t xml:space="preserve"> Walnut Gardens LLC</w:t>
      </w:r>
    </w:p>
    <w:p>
      <w:r>
        <w:t xml:space="preserve">610 Mars Ave </w:t>
      </w:r>
    </w:p>
    <w:p>
      <w:r>
        <w:t>Lakewood, NJ, 8701.0</w:t>
      </w:r>
    </w:p>
    <w:p>
      <w:r>
        <w:t>Dear Walnut Gardens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4301 W Walnut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4209 W Walnut St, Garland, TX, 75042, </w:t>
      </w:r>
    </w:p>
    <w:p>
      <w:r>
        <w:t xml:space="preserve"> Walnut Gardens LLC</w:t>
      </w:r>
    </w:p>
    <w:p>
      <w:r>
        <w:t xml:space="preserve">610 Mars Ave </w:t>
      </w:r>
    </w:p>
    <w:p>
      <w:r>
        <w:t>Lakewood, NJ, 8701.0</w:t>
      </w:r>
    </w:p>
    <w:p>
      <w:r>
        <w:t>Dear Walnut Gardens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4209 W Walnut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3437 Lovers Ln, Dallas, TX, 75225, </w:t>
      </w:r>
    </w:p>
    <w:p>
      <w:r>
        <w:t>Grant Walsh</w:t>
      </w:r>
    </w:p>
    <w:p>
      <w:r>
        <w:t xml:space="preserve">3434 Westminster Ave </w:t>
      </w:r>
    </w:p>
    <w:p>
      <w:r>
        <w:t>Dallas, TX, 75205.0</w:t>
      </w:r>
    </w:p>
    <w:p>
      <w:r>
        <w:t>Dear GrantWalsh,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3437 Lovers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4922 E Side Ave, Dallas, TX, 75214, </w:t>
      </w:r>
    </w:p>
    <w:p>
      <w:r>
        <w:t xml:space="preserve"> Wbl East Side Investment Group</w:t>
      </w:r>
    </w:p>
    <w:p>
      <w:r>
        <w:t xml:space="preserve">6409 Fairfield Dr </w:t>
      </w:r>
    </w:p>
    <w:p>
      <w:r>
        <w:t>Rowlett, TX, 75089.0</w:t>
      </w:r>
    </w:p>
    <w:p>
      <w:r>
        <w:t>Dear Wbl East Side Investment Group,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4922 E Side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5602 Maple Ave, Dallas, TX, 75235, </w:t>
      </w:r>
    </w:p>
    <w:p>
      <w:r>
        <w:t xml:space="preserve"> Wec Maple Station Owner LLC</w:t>
      </w:r>
    </w:p>
    <w:p>
      <w:r>
        <w:t>7020 Fain Park Dr #5 5</w:t>
      </w:r>
    </w:p>
    <w:p>
      <w:r>
        <w:t>Montgomery, AL, 36117.0</w:t>
      </w:r>
    </w:p>
    <w:p>
      <w:r>
        <w:t>Dear Wec Maple Station Owner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5602 Maple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6235 Oram St, Dallas, TX, 75214, </w:t>
      </w:r>
    </w:p>
    <w:p>
      <w:r>
        <w:t xml:space="preserve"> Wedgewood Commercial Holdings</w:t>
      </w:r>
    </w:p>
    <w:p>
      <w:r>
        <w:t xml:space="preserve">2015 Manhattan </w:t>
      </w:r>
    </w:p>
    <w:p>
      <w:r>
        <w:t xml:space="preserve">, , </w:t>
      </w:r>
    </w:p>
    <w:p>
      <w:r>
        <w:t>Dear Wedgewood Commercial Holdings,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6235 Oram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7803 Ferguson Rd, Dallas, TX, 75228, </w:t>
      </w:r>
    </w:p>
    <w:p>
      <w:r>
        <w:t>Alan Weiner</w:t>
      </w:r>
    </w:p>
    <w:p>
      <w:r>
        <w:t xml:space="preserve">7803 Ferguson Rd </w:t>
      </w:r>
    </w:p>
    <w:p>
      <w:r>
        <w:t>Dallas, TX, 75228.0</w:t>
      </w:r>
    </w:p>
    <w:p>
      <w:r>
        <w:t>Dear AlanWeiner,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7803 Ferguson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2721 Patricia Ln, Garland, TX, 75041, </w:t>
      </w:r>
    </w:p>
    <w:p>
      <w:r>
        <w:t>Michael Weis</w:t>
      </w:r>
    </w:p>
    <w:p>
      <w:r>
        <w:t xml:space="preserve">3437 Shenandoah St </w:t>
      </w:r>
    </w:p>
    <w:p>
      <w:r>
        <w:t>Dallas, TX, 75205.0</w:t>
      </w:r>
    </w:p>
    <w:p>
      <w:r>
        <w:t>Dear MichaelWeis,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2721 Patricia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1700 Valley View Ln, Irving, TX, 75061, </w:t>
      </w:r>
    </w:p>
    <w:p>
      <w:r>
        <w:t>Lakeridge Westdale</w:t>
      </w:r>
    </w:p>
    <w:p>
      <w:r>
        <w:t>2550 Pacific Ave #1600 1600</w:t>
      </w:r>
    </w:p>
    <w:p>
      <w:r>
        <w:t>Dallas, TX, 75226.0</w:t>
      </w:r>
    </w:p>
    <w:p>
      <w:r>
        <w:t>Dear LakeridgeWestdale,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1700 Valley View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2700 Canton St, Dallas, TX, 75226, </w:t>
      </w:r>
    </w:p>
    <w:p>
      <w:r>
        <w:t xml:space="preserve"> Westdale Adam Hats Ltd</w:t>
      </w:r>
    </w:p>
    <w:p>
      <w:r>
        <w:t>2550 Pacific Ave #1600 1600</w:t>
      </w:r>
    </w:p>
    <w:p>
      <w:r>
        <w:t>Dallas, TX, 75226.0</w:t>
      </w:r>
    </w:p>
    <w:p>
      <w:r>
        <w:t>Dear Westdale Adam Hats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2700 Canton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3210 Main St, Dallas, TX, 75226, </w:t>
      </w:r>
    </w:p>
    <w:p>
      <w:r>
        <w:t xml:space="preserve"> Westdale Futura Lofts Ltd</w:t>
      </w:r>
    </w:p>
    <w:p>
      <w:r>
        <w:t>2550 Pacific Ave #1600 1600</w:t>
      </w:r>
    </w:p>
    <w:p>
      <w:r>
        <w:t>Dallas, TX, 75226.0</w:t>
      </w:r>
    </w:p>
    <w:p>
      <w:r>
        <w:t>Dear Westdale Futura Lofts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3210 Main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3221 Commerce St, Dallas, TX, 75226, </w:t>
      </w:r>
    </w:p>
    <w:p>
      <w:r>
        <w:t xml:space="preserve"> Westdale Futura Lofts Ltd</w:t>
      </w:r>
    </w:p>
    <w:p>
      <w:r>
        <w:t>2550 Pacific Ave #1600 1600</w:t>
      </w:r>
    </w:p>
    <w:p>
      <w:r>
        <w:t>Dallas, TX, 75226.0</w:t>
      </w:r>
    </w:p>
    <w:p>
      <w:r>
        <w:t>Dear Westdale Futura Lofts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3221 Commerce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4001 N Star Dr, Irving, TX, 75038, </w:t>
      </w:r>
    </w:p>
    <w:p>
      <w:r>
        <w:t xml:space="preserve"> Westdale Polaris Partners</w:t>
      </w:r>
    </w:p>
    <w:p>
      <w:r>
        <w:t>2550 Pacific Ave #1600 1600</w:t>
      </w:r>
    </w:p>
    <w:p>
      <w:r>
        <w:t>Dallas, TX, 75226.0</w:t>
      </w:r>
    </w:p>
    <w:p>
      <w:r>
        <w:t>Dear Westdale Polaris Partners,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4001 N Star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1057 Americana Ln, Mesquite, TX, 75150, </w:t>
      </w:r>
    </w:p>
    <w:p>
      <w:r>
        <w:t xml:space="preserve"> Westdale Summit Ltd</w:t>
      </w:r>
    </w:p>
    <w:p>
      <w:r>
        <w:t>2550 Pacific Ave #1600 1600</w:t>
      </w:r>
    </w:p>
    <w:p>
      <w:r>
        <w:t>Dallas, TX, 75226.0</w:t>
      </w:r>
    </w:p>
    <w:p>
      <w:r>
        <w:t>Dear Westdale Summit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1057 Americana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3801 Block Dr, Irving, TX, 75038, </w:t>
      </w:r>
    </w:p>
    <w:p>
      <w:r>
        <w:t xml:space="preserve"> Westdale Woodmeade Ltd</w:t>
      </w:r>
    </w:p>
    <w:p>
      <w:r>
        <w:t>2550 Pacific Ave #1600 1600</w:t>
      </w:r>
    </w:p>
    <w:p>
      <w:r>
        <w:t>Dallas, TX, 75226.0</w:t>
      </w:r>
    </w:p>
    <w:p>
      <w:r>
        <w:t>Dear Westdale Woodmeade Ltd,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3801 Block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3906 Holland Ave, Dallas, TX, 75219, </w:t>
      </w:r>
    </w:p>
    <w:p>
      <w:r>
        <w:t>John Westfield</w:t>
      </w:r>
    </w:p>
    <w:p>
      <w:r>
        <w:t xml:space="preserve">3906 Holland Ave </w:t>
      </w:r>
    </w:p>
    <w:p>
      <w:r>
        <w:t>Dallas, TX, 75219.0</w:t>
      </w:r>
    </w:p>
    <w:p>
      <w:r>
        <w:t>Dear JohnWestfield,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3906 Holland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3801 William Dehaes Dr, Irving, TX, 75038, </w:t>
      </w:r>
    </w:p>
    <w:p>
      <w:r>
        <w:t xml:space="preserve"> Westgate Multifamily LLC</w:t>
      </w:r>
    </w:p>
    <w:p>
      <w:r>
        <w:t>1390 Brickell Ave #200 200</w:t>
      </w:r>
    </w:p>
    <w:p>
      <w:r>
        <w:t>Miami, FL, 33131.0</w:t>
      </w:r>
    </w:p>
    <w:p>
      <w:r>
        <w:t>Dear Westgate Multifamily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3801 William Dehaes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6234 Oram St, Dallas, TX, 75214, </w:t>
      </w:r>
    </w:p>
    <w:p>
      <w:r>
        <w:t xml:space="preserve"> White Rock Ppties Inc</w:t>
      </w:r>
    </w:p>
    <w:p>
      <w:r>
        <w:t xml:space="preserve">7118 Westlake Ave </w:t>
      </w:r>
    </w:p>
    <w:p>
      <w:r>
        <w:t>Dallas, TX, 75214.0</w:t>
      </w:r>
    </w:p>
    <w:p>
      <w:r>
        <w:t>Dear White Rock Ppties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6234 Oram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526 W 10th St, Dallas, TX, 75208, </w:t>
      </w:r>
    </w:p>
    <w:p>
      <w:r>
        <w:t xml:space="preserve"> Wilburn Christopher T Tr</w:t>
      </w:r>
    </w:p>
    <w:p>
      <w:r>
        <w:t xml:space="preserve">1707 Brighton Dr </w:t>
      </w:r>
    </w:p>
    <w:p>
      <w:r>
        <w:t>Carrollton, TX, 75007.0</w:t>
      </w:r>
    </w:p>
    <w:p>
      <w:r>
        <w:t>Dear Wilburn Christopher T Tr,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526 W 10th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6565 Bandera Ave, Dallas, TX, 75225, </w:t>
      </w:r>
    </w:p>
    <w:p>
      <w:r>
        <w:t xml:space="preserve"> Wild Wesst C LLC</w:t>
      </w:r>
    </w:p>
    <w:p>
      <w:r>
        <w:t xml:space="preserve">46 Westchester Ave </w:t>
      </w:r>
    </w:p>
    <w:p>
      <w:r>
        <w:t>Pound Ridge, NY, 10576.0</w:t>
      </w:r>
    </w:p>
    <w:p>
      <w:r>
        <w:t>Dear Wild Wesst C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6565 Bandera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6405 Bandera Ave, Dallas, TX, 75225, </w:t>
      </w:r>
    </w:p>
    <w:p>
      <w:r>
        <w:t xml:space="preserve"> Wild Wesst J LLC</w:t>
      </w:r>
    </w:p>
    <w:p>
      <w:r>
        <w:t>4265 San Felipe St #550 550</w:t>
      </w:r>
    </w:p>
    <w:p>
      <w:r>
        <w:t>Houston, TX, 77027.0</w:t>
      </w:r>
    </w:p>
    <w:p>
      <w:r>
        <w:t>Dear Wild Wesst J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6405 Bandera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6171 Bandera Ave, Dallas, TX, 75225, </w:t>
      </w:r>
    </w:p>
    <w:p>
      <w:r>
        <w:t>Everett Williams</w:t>
      </w:r>
    </w:p>
    <w:p>
      <w:r>
        <w:t xml:space="preserve">7151 Araglin Ct </w:t>
      </w:r>
    </w:p>
    <w:p>
      <w:r>
        <w:t>Dallas, TX, 75230.0</w:t>
      </w:r>
    </w:p>
    <w:p>
      <w:r>
        <w:t>Dear EverettWilliams,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6171 Bandera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4515 Junius St, Dallas, TX, 75246, </w:t>
      </w:r>
    </w:p>
    <w:p>
      <w:r>
        <w:t xml:space="preserve"> Willoewood Portfolio B LLC</w:t>
      </w:r>
    </w:p>
    <w:p>
      <w:r>
        <w:t xml:space="preserve">2321 Nw Thurman St </w:t>
      </w:r>
    </w:p>
    <w:p>
      <w:r>
        <w:t>Portland, OR, 97210.0</w:t>
      </w:r>
    </w:p>
    <w:p>
      <w:r>
        <w:t>Dear Willoewood Portfolio B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4515 Junius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4700 Worth St, Dallas, TX, 75246, </w:t>
      </w:r>
    </w:p>
    <w:p>
      <w:r>
        <w:t xml:space="preserve"> Willowood Portfolio A LLC</w:t>
      </w:r>
    </w:p>
    <w:p>
      <w:r>
        <w:t xml:space="preserve">2321 Nw Thurman St </w:t>
      </w:r>
    </w:p>
    <w:p>
      <w:r>
        <w:t>Portland, OR, 97210.0</w:t>
      </w:r>
    </w:p>
    <w:p>
      <w:r>
        <w:t>Dear Willowood Portfolio A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4700 Worth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5122 Gaston Ave, Dallas, TX, 75214, </w:t>
      </w:r>
    </w:p>
    <w:p>
      <w:r>
        <w:t xml:space="preserve"> Willowood Portfolio C LLC</w:t>
      </w:r>
    </w:p>
    <w:p>
      <w:r>
        <w:t>4514 Cole Ave #809 809</w:t>
      </w:r>
    </w:p>
    <w:p>
      <w:r>
        <w:t>Dallas, TX, 75205.0</w:t>
      </w:r>
    </w:p>
    <w:p>
      <w:r>
        <w:t>Dear Willowood Portfolio C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5122 Gaston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6727 Shadybrook Ln, Dallas, TX, 75231, </w:t>
      </w:r>
    </w:p>
    <w:p>
      <w:r>
        <w:t xml:space="preserve"> Willowood Portfolio E LLC</w:t>
      </w:r>
    </w:p>
    <w:p>
      <w:r>
        <w:t xml:space="preserve">2321 Nw Thurman St </w:t>
      </w:r>
    </w:p>
    <w:p>
      <w:r>
        <w:t>Portland, OR, 97210.0</w:t>
      </w:r>
    </w:p>
    <w:p>
      <w:r>
        <w:t>Dear Willowood Portfolio 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6727 Shadybrook Ln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326 E Illinois Ave, Dallas, TX, 75216, </w:t>
      </w:r>
    </w:p>
    <w:p>
      <w:r>
        <w:t xml:space="preserve"> Win Victory Way LLC</w:t>
      </w:r>
    </w:p>
    <w:p>
      <w:r>
        <w:t>970 W 190th St #470 470</w:t>
      </w:r>
    </w:p>
    <w:p>
      <w:r>
        <w:t>Torrance, CA, 90502.0</w:t>
      </w:r>
    </w:p>
    <w:p>
      <w:r>
        <w:t>Dear Win Victory Way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326 E Illinois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407 S Windomere Ave, Dallas, TX, 75208, </w:t>
      </w:r>
    </w:p>
    <w:p>
      <w:r>
        <w:t xml:space="preserve"> Windomere Properties LLC</w:t>
      </w:r>
    </w:p>
    <w:p>
      <w:r>
        <w:t xml:space="preserve">4155 E Jewell Ave </w:t>
      </w:r>
    </w:p>
    <w:p>
      <w:r>
        <w:t>Denver, CO, 80222.0</w:t>
      </w:r>
    </w:p>
    <w:p>
      <w:r>
        <w:t>Dear Windomere Properties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407 S Windomere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428 N Dallas Ave, Lancaster, TX, 75146, </w:t>
      </w:r>
    </w:p>
    <w:p>
      <w:r>
        <w:t xml:space="preserve"> Winston Ridge LLC</w:t>
      </w:r>
    </w:p>
    <w:p>
      <w:r>
        <w:t xml:space="preserve">3511 Pleasantville Rd </w:t>
      </w:r>
    </w:p>
    <w:p>
      <w:r>
        <w:t>Midlothian, TX, 76065.0</w:t>
      </w:r>
    </w:p>
    <w:p>
      <w:r>
        <w:t>Dear Winston Ridge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428 N Dallas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4307 Meredith Ave, Dallas, TX, 75211, </w:t>
      </w:r>
    </w:p>
    <w:p>
      <w:r>
        <w:t>Chi Wong</w:t>
      </w:r>
    </w:p>
    <w:p>
      <w:r>
        <w:t xml:space="preserve">Po Box 741314 </w:t>
      </w:r>
    </w:p>
    <w:p>
      <w:r>
        <w:t>Dallas, TX, 75374.0</w:t>
      </w:r>
    </w:p>
    <w:p>
      <w:r>
        <w:t>Dear ChiWong,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4307 Meredith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708 N Marsalis Ave, Dallas, TX, 75203, </w:t>
      </w:r>
    </w:p>
    <w:p>
      <w:r>
        <w:t>Shaun Wood</w:t>
      </w:r>
    </w:p>
    <w:p>
      <w:r>
        <w:t xml:space="preserve">6251 Montgomery Rd </w:t>
      </w:r>
    </w:p>
    <w:p>
      <w:r>
        <w:t>Midlothian, TX, 76065.0</w:t>
      </w:r>
    </w:p>
    <w:p>
      <w:r>
        <w:t>Dear ShaunWood,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708 N Marsalis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1300 Katy Dr, Irving, TX, 75061, </w:t>
      </w:r>
    </w:p>
    <w:p>
      <w:r>
        <w:t>Stephen Wood</w:t>
      </w:r>
    </w:p>
    <w:p>
      <w:r>
        <w:t>1404 W Pioneer Dr #A A</w:t>
      </w:r>
    </w:p>
    <w:p>
      <w:r>
        <w:t>Irving, TX, 75061.0</w:t>
      </w:r>
    </w:p>
    <w:p>
      <w:r>
        <w:t>Dear StephenWood,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1300 Katy Dr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4050 N Belt Line Rd, Irving, TX, 75038, </w:t>
      </w:r>
    </w:p>
    <w:p>
      <w:r>
        <w:t xml:space="preserve"> Woodchase &amp; Clarendon Apts LLC</w:t>
      </w:r>
    </w:p>
    <w:p>
      <w:r>
        <w:t xml:space="preserve">4050 N Belt Line Rd </w:t>
      </w:r>
    </w:p>
    <w:p>
      <w:r>
        <w:t>Irving, TX, 75038.0</w:t>
      </w:r>
    </w:p>
    <w:p>
      <w:r>
        <w:t>Dear Woodchase &amp; Clarendon Apts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4050 N Belt Line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321 Sw 5th St, Grand Prairie, TX, 75051, </w:t>
      </w:r>
    </w:p>
    <w:p>
      <w:r>
        <w:t xml:space="preserve"> Woodoak Corp</w:t>
      </w:r>
    </w:p>
    <w:p>
      <w:r>
        <w:t xml:space="preserve">Po Box 271001 </w:t>
      </w:r>
    </w:p>
    <w:p>
      <w:r>
        <w:t>Flower Mound, TX, 75027.0</w:t>
      </w:r>
    </w:p>
    <w:p>
      <w:r>
        <w:t>Dear Woodoak Corp,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321 Sw 5th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3429 W Rochelle Rd, Irving, TX, 75062, </w:t>
      </w:r>
    </w:p>
    <w:p>
      <w:r>
        <w:t xml:space="preserve"> Woodside Villas Irving LLC</w:t>
      </w:r>
    </w:p>
    <w:p>
      <w:r>
        <w:t xml:space="preserve">1162 Pedernales Trl </w:t>
      </w:r>
    </w:p>
    <w:p>
      <w:r>
        <w:t>Irving, TX, 75063.0</w:t>
      </w:r>
    </w:p>
    <w:p>
      <w:r>
        <w:t>Dear Woodside Villas Irving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3429 W Rochelle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3947 Pleasant Run Rd, Irving, TX, 75038, </w:t>
      </w:r>
    </w:p>
    <w:p>
      <w:r>
        <w:t xml:space="preserve"> Woodwind Apartments LLC</w:t>
      </w:r>
    </w:p>
    <w:p>
      <w:r>
        <w:t>1200 Brickell Ave #1650 1650</w:t>
      </w:r>
    </w:p>
    <w:p>
      <w:r>
        <w:t>Miami, FL, 33131.0</w:t>
      </w:r>
    </w:p>
    <w:p>
      <w:r>
        <w:t>Dear Woodwind Apartments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3947 Pleasant Run Rd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2607 Prince George Ave, Desoto, TX, 75115, </w:t>
      </w:r>
    </w:p>
    <w:p>
      <w:r>
        <w:t xml:space="preserve"> Wrh Mt Vernon Inc</w:t>
      </w:r>
    </w:p>
    <w:p>
      <w:r>
        <w:t>100 3rd St S #300 300</w:t>
      </w:r>
    </w:p>
    <w:p>
      <w:r>
        <w:t>Saint Petersburg, FL, 33701.0</w:t>
      </w:r>
    </w:p>
    <w:p>
      <w:r>
        <w:t>Dear Wrh Mt Vernon Inc,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2607 Prince George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2203 Empire Central, Dallas, TX, 75235, </w:t>
      </w:r>
    </w:p>
    <w:p>
      <w:r>
        <w:t xml:space="preserve"> Wsp Empire Central LLC</w:t>
      </w:r>
    </w:p>
    <w:p>
      <w:r>
        <w:t xml:space="preserve">8303 Chadbourne Rd </w:t>
      </w:r>
    </w:p>
    <w:p>
      <w:r>
        <w:t>Dallas, TX, 75209.0</w:t>
      </w:r>
    </w:p>
    <w:p>
      <w:r>
        <w:t>Dear Wsp Empire Central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2203 Empire Central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2121 Empire Central, Dallas, TX, 75235, </w:t>
      </w:r>
    </w:p>
    <w:p>
      <w:r>
        <w:t xml:space="preserve"> Wsp Empire Central LLC</w:t>
      </w:r>
    </w:p>
    <w:p>
      <w:r>
        <w:t xml:space="preserve">8303 Chadbourne Rd </w:t>
      </w:r>
    </w:p>
    <w:p>
      <w:r>
        <w:t>Dallas, TX, 75209.0</w:t>
      </w:r>
    </w:p>
    <w:p>
      <w:r>
        <w:t>Dear Wsp Empire Central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2121 Empire Central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2800 W Davis St, Dallas, TX, 75211, </w:t>
      </w:r>
    </w:p>
    <w:p>
      <w:r>
        <w:t xml:space="preserve"> Wsp Vernazza LLC</w:t>
      </w:r>
    </w:p>
    <w:p>
      <w:r>
        <w:t xml:space="preserve">8303 Chadbourne Rd </w:t>
      </w:r>
    </w:p>
    <w:p>
      <w:r>
        <w:t>Dallas, TX, 75209.0</w:t>
      </w:r>
    </w:p>
    <w:p>
      <w:r>
        <w:t>Dear Wsp Vernazza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2800 W Davis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4523 Reiger Ave, Dallas, TX, 75246, </w:t>
      </w:r>
    </w:p>
    <w:p>
      <w:r>
        <w:t xml:space="preserve"> Wwga 4523 Reiger LLC</w:t>
      </w:r>
    </w:p>
    <w:p>
      <w:r>
        <w:t xml:space="preserve">2321 Nw Thurman St </w:t>
      </w:r>
    </w:p>
    <w:p>
      <w:r>
        <w:t>Portland, OR, 97210.0</w:t>
      </w:r>
    </w:p>
    <w:p>
      <w:r>
        <w:t>Dear Wwga 4523 Reiger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4523 Reiger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4535 Reiger Ave, Dallas, TX, 75246, </w:t>
      </w:r>
    </w:p>
    <w:p>
      <w:r>
        <w:t xml:space="preserve"> Wwga 4535 Reiger LLC</w:t>
      </w:r>
    </w:p>
    <w:p>
      <w:r>
        <w:t xml:space="preserve">2321 Nw Thurman St </w:t>
      </w:r>
    </w:p>
    <w:p>
      <w:r>
        <w:t>Portland, OR, 97210.0</w:t>
      </w:r>
    </w:p>
    <w:p>
      <w:r>
        <w:t>Dear Wwga 4535 Reiger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4535 Reiger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4626 Reiger Ave, Dallas, TX, 75246, </w:t>
      </w:r>
    </w:p>
    <w:p>
      <w:r>
        <w:t xml:space="preserve"> Wwga 4626 Reiger LLC</w:t>
      </w:r>
    </w:p>
    <w:p>
      <w:r>
        <w:t xml:space="preserve">4626 Reiger Ave </w:t>
      </w:r>
    </w:p>
    <w:p>
      <w:r>
        <w:t>Dallas, TX, 75246.0</w:t>
      </w:r>
    </w:p>
    <w:p>
      <w:r>
        <w:t>Dear Wwga 4626 Reiger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4626 Reiger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4711 Reiger Ave, Dallas, TX, 75246, </w:t>
      </w:r>
    </w:p>
    <w:p>
      <w:r>
        <w:t xml:space="preserve"> Wwga 4711 Reiger LLC</w:t>
      </w:r>
    </w:p>
    <w:p>
      <w:r>
        <w:t xml:space="preserve">2321 Nw Thurman St </w:t>
      </w:r>
    </w:p>
    <w:p>
      <w:r>
        <w:t>Portland, OR, 97210.0</w:t>
      </w:r>
    </w:p>
    <w:p>
      <w:r>
        <w:t>Dear Wwga 4711 Reiger LLC,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4711 Reiger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2904 Ruidosa Ave, Dallas, TX, 75228, </w:t>
      </w:r>
    </w:p>
    <w:p>
      <w:r>
        <w:t>Bryce Yamauchi</w:t>
      </w:r>
    </w:p>
    <w:p>
      <w:r>
        <w:t xml:space="preserve">Po Box 720262 </w:t>
      </w:r>
    </w:p>
    <w:p>
      <w:r>
        <w:t>Dallas, TX, 75372.0</w:t>
      </w:r>
    </w:p>
    <w:p>
      <w:r>
        <w:t>Dear BryceYamauchi,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2904 Ruidosa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4709 Swiss Ave, Dallas, TX, 75204, </w:t>
      </w:r>
    </w:p>
    <w:p>
      <w:r>
        <w:t>Morris Yarbrough</w:t>
      </w:r>
    </w:p>
    <w:p>
      <w:r>
        <w:t xml:space="preserve">4403 Worth St </w:t>
      </w:r>
    </w:p>
    <w:p>
      <w:r>
        <w:t>Dallas, TX, 75246.0</w:t>
      </w:r>
    </w:p>
    <w:p>
      <w:r>
        <w:t>Dear MorrisYarbrough,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4709 Swiss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3409 Spring Ave, Dallas, TX, 75215, </w:t>
      </w:r>
    </w:p>
    <w:p>
      <w:r>
        <w:t>Vincent Yim</w:t>
      </w:r>
    </w:p>
    <w:p>
      <w:r>
        <w:t xml:space="preserve">8019 Cliffside Terrace Ct </w:t>
      </w:r>
    </w:p>
    <w:p>
      <w:r>
        <w:t>Richmond, TX, 77407.0</w:t>
      </w:r>
    </w:p>
    <w:p>
      <w:r>
        <w:t>Dear VincentYim,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3409 Spring Ave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p>
      <w:r>
        <w:t>06/22/22</w:t>
      </w:r>
    </w:p>
    <w:p>
      <w:r>
        <w:t xml:space="preserve">RE: 205 E 12th St, Dallas, TX, 75203, </w:t>
      </w:r>
    </w:p>
    <w:p>
      <w:r>
        <w:t>Iraj Zadeh</w:t>
      </w:r>
    </w:p>
    <w:p>
      <w:r>
        <w:t xml:space="preserve">Po Box 833145 </w:t>
      </w:r>
    </w:p>
    <w:p>
      <w:r>
        <w:t>Richardson, TX, 75083.0</w:t>
      </w:r>
    </w:p>
    <w:p>
      <w:r>
        <w:t>Dear IrajZadeh,</w:t>
      </w:r>
    </w:p>
    <w:p>
      <w:r>
        <w:t xml:space="preserve">My name is </w:t>
      </w:r>
      <w:r>
        <w:rPr>
          <w:b/>
        </w:rPr>
        <w:t xml:space="preserve">John Peter, </w:t>
      </w:r>
      <w:r>
        <w:t>I am interested in buying your apartment building at 205 E 12th St</w:t>
      </w:r>
    </w:p>
    <w:p>
      <w:r>
        <w:t xml:space="preserve">I am an experienced local investor and currently own several investment properties. I have a down payment and I’m looking to buy larger properties …just like yours. I’m also pre-approved with XYZ Bank. I got your name through a public records search. I am </w:t>
      </w:r>
      <w:r>
        <w:rPr>
          <w:b/>
        </w:rPr>
        <w:t xml:space="preserve">NOT </w:t>
      </w:r>
      <w:r>
        <w:t>a realtor.</w:t>
      </w:r>
    </w:p>
    <w:p>
      <w:r>
        <w:rPr>
          <w:b/>
        </w:rPr>
        <w:t>When I buy a property</w:t>
      </w:r>
    </w:p>
    <w:p>
      <w:pPr>
        <w:pStyle w:val="ListBullet"/>
        <w:ind w:left="720"/>
      </w:pPr>
      <w:r>
        <w:t>You won’t need to fool around listing your property with a realtor and all the Headaches that go along with it.</w:t>
      </w:r>
    </w:p>
    <w:p>
      <w:pPr>
        <w:pStyle w:val="ListBullet"/>
        <w:ind w:left="720"/>
      </w:pPr>
      <w:r>
        <w:t>I will buy the property As-Is. You won’t need to fix anything before you sell.</w:t>
      </w:r>
    </w:p>
    <w:p>
      <w:pPr>
        <w:pStyle w:val="ListBullet"/>
        <w:ind w:left="720"/>
      </w:pPr>
      <w:r>
        <w:t>You won’t have to pay realtor commissions. You save thousand$!</w:t>
      </w:r>
    </w:p>
    <w:p>
      <w:pPr>
        <w:pStyle w:val="ListBullet"/>
        <w:ind w:left="720"/>
      </w:pPr>
      <w:r>
        <w:t>I can complete the sale quickly. You don’t have to worry if your buyer will actually be able to close.</w:t>
      </w:r>
    </w:p>
    <w:p>
      <w:pPr>
        <w:pStyle w:val="ListBullet"/>
        <w:ind w:left="720"/>
      </w:pPr>
      <w:r>
        <w:t>Avoid endless negotiations and an uncertain sales price; you will know exactly what you will sell it for.</w:t>
      </w:r>
    </w:p>
    <w:p>
      <w:r>
        <w:t>My goal is to make this very easy for you. I will remove all the stress!</w:t>
      </w:r>
    </w:p>
    <w:p>
      <w:r>
        <w:rPr>
          <w:b/>
        </w:rPr>
        <w:t xml:space="preserve">Please Call or text me at </w:t>
      </w:r>
      <w:r>
        <w:rPr>
          <w:b/>
          <w:u w:val="single"/>
        </w:rPr>
        <w:t xml:space="preserve">123-456-789 </w:t>
      </w:r>
      <w:r>
        <w:rPr>
          <w:b/>
        </w:rPr>
        <w:t>right away!</w:t>
      </w:r>
    </w:p>
    <w:p>
      <w:r>
        <w:rPr>
          <w:b/>
        </w:rPr>
        <w:t xml:space="preserve">Or email me at </w:t>
      </w:r>
      <w:r>
        <w:rPr>
          <w:b/>
          <w:u w:val="single"/>
        </w:rPr>
        <w:t xml:space="preserve">john@peter.com </w:t>
      </w:r>
      <w:r>
        <w:rPr>
          <w:b/>
        </w:rPr>
        <w:t>for a quick response.</w:t>
      </w:r>
    </w:p>
    <w:p>
      <w:r>
        <w:t>I am also looking at other properties and I can only buy one or two right now!</w:t>
      </w:r>
    </w:p>
    <w:p>
      <w:r>
        <w:t>Call me right away to have yours considered!</w:t>
      </w:r>
    </w:p>
    <w:p>
      <w:r>
        <w:t xml:space="preserve">Thanks, </w:t>
      </w:r>
    </w:p>
    <w:p>
      <w:r>
        <w:rPr>
          <w:b/>
        </w:rPr>
        <w:t>John Peter</w:t>
      </w:r>
    </w:p>
    <w:p>
      <w:r>
        <w:rPr>
          <w:b/>
          <w:u w:val="single"/>
        </w:rPr>
        <w:t>123-456-789</w:t>
      </w:r>
    </w:p>
    <w:p>
      <w:r>
        <w:t>P.S. If I am unable to answer when you call, please leave a voice mail and I will get back ASAP!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